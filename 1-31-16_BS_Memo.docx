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6627B0" w14:textId="77777777" w:rsidR="00F37651" w:rsidRPr="000B4B74" w:rsidRDefault="00F3417D" w:rsidP="005673B8">
      <w:pPr>
        <w:pStyle w:val="Title"/>
        <w:rPr>
          <w:rFonts w:ascii="Arial" w:hAnsi="Arial" w:cs="Arial"/>
        </w:rPr>
      </w:pPr>
      <w:r>
        <w:rPr>
          <w:rFonts w:ascii="Arial" w:hAnsi="Arial" w:cs="Arial"/>
        </w:rPr>
        <w:t xml:space="preserve">weekly </w:t>
      </w:r>
      <w:r w:rsidR="000D4049" w:rsidRPr="000B4B74">
        <w:rPr>
          <w:rFonts w:ascii="Arial" w:hAnsi="Arial" w:cs="Arial"/>
        </w:rPr>
        <w:t>memorandum</w:t>
      </w:r>
    </w:p>
    <w:tbl>
      <w:tblPr>
        <w:tblW w:w="5000" w:type="pct"/>
        <w:tblCellMar>
          <w:left w:w="0" w:type="dxa"/>
          <w:right w:w="0" w:type="dxa"/>
        </w:tblCellMar>
        <w:tblLook w:val="04A0" w:firstRow="1" w:lastRow="0" w:firstColumn="1" w:lastColumn="0" w:noHBand="0" w:noVBand="1"/>
      </w:tblPr>
      <w:tblGrid>
        <w:gridCol w:w="1352"/>
        <w:gridCol w:w="7288"/>
      </w:tblGrid>
      <w:tr w:rsidR="005673B8" w:rsidRPr="000B4B74" w14:paraId="283DD837" w14:textId="77777777" w:rsidTr="000B4B74">
        <w:trPr>
          <w:cantSplit/>
          <w:trHeight w:val="288"/>
        </w:trPr>
        <w:tc>
          <w:tcPr>
            <w:tcW w:w="1352" w:type="dxa"/>
          </w:tcPr>
          <w:p w14:paraId="790F005B" w14:textId="77777777" w:rsidR="005673B8" w:rsidRPr="000B4B74" w:rsidRDefault="005673B8" w:rsidP="005673B8">
            <w:pPr>
              <w:pStyle w:val="Heading1"/>
              <w:rPr>
                <w:rFonts w:ascii="Arial" w:hAnsi="Arial" w:cs="Arial"/>
              </w:rPr>
            </w:pPr>
            <w:r w:rsidRPr="000B4B74">
              <w:rPr>
                <w:rFonts w:ascii="Arial" w:hAnsi="Arial" w:cs="Arial"/>
              </w:rPr>
              <w:t>to:</w:t>
            </w:r>
          </w:p>
        </w:tc>
        <w:tc>
          <w:tcPr>
            <w:tcW w:w="7288" w:type="dxa"/>
          </w:tcPr>
          <w:p w14:paraId="2547B2D8" w14:textId="77777777" w:rsidR="005673B8" w:rsidRPr="000B4B74" w:rsidRDefault="000B4B74" w:rsidP="000B4B74">
            <w:pPr>
              <w:pStyle w:val="Heading2"/>
              <w:rPr>
                <w:rFonts w:ascii="Arial" w:hAnsi="Arial" w:cs="Arial"/>
              </w:rPr>
            </w:pPr>
            <w:r w:rsidRPr="000B4B74">
              <w:rPr>
                <w:rFonts w:ascii="Arial" w:hAnsi="Arial" w:cs="Arial"/>
              </w:rPr>
              <w:t>James Pettit</w:t>
            </w:r>
          </w:p>
        </w:tc>
      </w:tr>
      <w:tr w:rsidR="005673B8" w:rsidRPr="000B4B74" w14:paraId="69337638" w14:textId="77777777" w:rsidTr="000B4B74">
        <w:trPr>
          <w:cantSplit/>
          <w:trHeight w:val="288"/>
        </w:trPr>
        <w:tc>
          <w:tcPr>
            <w:tcW w:w="1352" w:type="dxa"/>
          </w:tcPr>
          <w:p w14:paraId="11C11094" w14:textId="77777777" w:rsidR="005673B8" w:rsidRPr="000B4B74" w:rsidRDefault="005673B8" w:rsidP="005673B8">
            <w:pPr>
              <w:pStyle w:val="Heading1"/>
              <w:rPr>
                <w:rFonts w:ascii="Arial" w:hAnsi="Arial" w:cs="Arial"/>
              </w:rPr>
            </w:pPr>
            <w:r w:rsidRPr="000B4B74">
              <w:rPr>
                <w:rFonts w:ascii="Arial" w:hAnsi="Arial" w:cs="Arial"/>
              </w:rPr>
              <w:t>from:</w:t>
            </w:r>
          </w:p>
        </w:tc>
        <w:tc>
          <w:tcPr>
            <w:tcW w:w="7288" w:type="dxa"/>
          </w:tcPr>
          <w:p w14:paraId="7CB33F8F" w14:textId="757CB2A2" w:rsidR="005673B8" w:rsidRPr="000B4B74" w:rsidRDefault="000A0275" w:rsidP="00D06B43">
            <w:pPr>
              <w:pStyle w:val="Heading2"/>
              <w:rPr>
                <w:rFonts w:ascii="Arial" w:hAnsi="Arial" w:cs="Arial"/>
              </w:rPr>
            </w:pPr>
            <w:r>
              <w:rPr>
                <w:rFonts w:ascii="Arial" w:hAnsi="Arial" w:cs="Arial"/>
              </w:rPr>
              <w:t>Bradford Stricklin</w:t>
            </w:r>
          </w:p>
        </w:tc>
      </w:tr>
      <w:tr w:rsidR="005673B8" w:rsidRPr="000B4B74" w14:paraId="6CD658AE" w14:textId="77777777" w:rsidTr="000B4B74">
        <w:trPr>
          <w:cantSplit/>
          <w:trHeight w:val="288"/>
        </w:trPr>
        <w:tc>
          <w:tcPr>
            <w:tcW w:w="1352" w:type="dxa"/>
          </w:tcPr>
          <w:p w14:paraId="2282443B" w14:textId="77777777" w:rsidR="005673B8" w:rsidRPr="000B4B74" w:rsidRDefault="005673B8" w:rsidP="005673B8">
            <w:pPr>
              <w:pStyle w:val="Heading1"/>
              <w:rPr>
                <w:rFonts w:ascii="Arial" w:hAnsi="Arial" w:cs="Arial"/>
              </w:rPr>
            </w:pPr>
            <w:r w:rsidRPr="000B4B74">
              <w:rPr>
                <w:rFonts w:ascii="Arial" w:hAnsi="Arial" w:cs="Arial"/>
              </w:rPr>
              <w:t>subject:</w:t>
            </w:r>
          </w:p>
        </w:tc>
        <w:tc>
          <w:tcPr>
            <w:tcW w:w="7288" w:type="dxa"/>
          </w:tcPr>
          <w:p w14:paraId="4D6634DE" w14:textId="596C83C1" w:rsidR="005673B8" w:rsidRPr="000B4B74" w:rsidRDefault="00F0679B" w:rsidP="00D06B43">
            <w:pPr>
              <w:pStyle w:val="Heading2"/>
              <w:rPr>
                <w:rFonts w:ascii="Arial" w:hAnsi="Arial" w:cs="Arial"/>
              </w:rPr>
            </w:pPr>
            <w:r>
              <w:rPr>
                <w:rFonts w:ascii="Arial" w:hAnsi="Arial" w:cs="Arial"/>
              </w:rPr>
              <w:t>srt week 12</w:t>
            </w:r>
          </w:p>
        </w:tc>
      </w:tr>
      <w:tr w:rsidR="005673B8" w:rsidRPr="000B4B74" w14:paraId="49A5E6D6" w14:textId="77777777" w:rsidTr="000B4B74">
        <w:trPr>
          <w:cantSplit/>
          <w:trHeight w:val="288"/>
        </w:trPr>
        <w:tc>
          <w:tcPr>
            <w:tcW w:w="1352" w:type="dxa"/>
          </w:tcPr>
          <w:p w14:paraId="0ECD0DBE" w14:textId="77777777" w:rsidR="005673B8" w:rsidRPr="000B4B74" w:rsidRDefault="005673B8" w:rsidP="005673B8">
            <w:pPr>
              <w:pStyle w:val="Heading1"/>
              <w:rPr>
                <w:rFonts w:ascii="Arial" w:hAnsi="Arial" w:cs="Arial"/>
              </w:rPr>
            </w:pPr>
            <w:r w:rsidRPr="000B4B74">
              <w:rPr>
                <w:rFonts w:ascii="Arial" w:hAnsi="Arial" w:cs="Arial"/>
              </w:rPr>
              <w:t>date:</w:t>
            </w:r>
          </w:p>
        </w:tc>
        <w:sdt>
          <w:sdtPr>
            <w:rPr>
              <w:rFonts w:ascii="Arial" w:hAnsi="Arial" w:cs="Arial"/>
            </w:rPr>
            <w:alias w:val="Date"/>
            <w:tag w:val="Date"/>
            <w:id w:val="85081685"/>
            <w:placeholder>
              <w:docPart w:val="D9C5047102944BE381576DEBB7798055"/>
            </w:placeholder>
            <w:date w:fullDate="2016-01-31T00:00:00Z">
              <w:dateFormat w:val="MMMM d, yyyy"/>
              <w:lid w:val="en-US"/>
              <w:storeMappedDataAs w:val="dateTime"/>
              <w:calendar w:val="gregorian"/>
            </w:date>
          </w:sdtPr>
          <w:sdtEndPr/>
          <w:sdtContent>
            <w:tc>
              <w:tcPr>
                <w:tcW w:w="7288" w:type="dxa"/>
              </w:tcPr>
              <w:p w14:paraId="3ACC0F11" w14:textId="2D6C62C7" w:rsidR="005673B8" w:rsidRPr="000B4B74" w:rsidRDefault="00DA0108" w:rsidP="00DA0108">
                <w:pPr>
                  <w:pStyle w:val="Heading2"/>
                  <w:rPr>
                    <w:rFonts w:ascii="Arial" w:hAnsi="Arial" w:cs="Arial"/>
                  </w:rPr>
                </w:pPr>
                <w:r>
                  <w:rPr>
                    <w:rFonts w:ascii="Arial" w:hAnsi="Arial" w:cs="Arial"/>
                  </w:rPr>
                  <w:t>January 31, 2016</w:t>
                </w:r>
              </w:p>
            </w:tc>
          </w:sdtContent>
        </w:sdt>
      </w:tr>
      <w:tr w:rsidR="005673B8" w14:paraId="42FC1D9C" w14:textId="77777777" w:rsidTr="000B4B74">
        <w:trPr>
          <w:cantSplit/>
          <w:trHeight w:val="288"/>
        </w:trPr>
        <w:tc>
          <w:tcPr>
            <w:tcW w:w="1352" w:type="dxa"/>
            <w:tcBorders>
              <w:bottom w:val="single" w:sz="4" w:space="0" w:color="404040" w:themeColor="text1" w:themeTint="BF"/>
            </w:tcBorders>
          </w:tcPr>
          <w:p w14:paraId="445EB5C8" w14:textId="77777777" w:rsidR="005673B8" w:rsidRPr="005673B8" w:rsidRDefault="005673B8" w:rsidP="005673B8">
            <w:pPr>
              <w:pStyle w:val="Heading1"/>
              <w:rPr>
                <w:b w:val="0"/>
              </w:rPr>
            </w:pPr>
          </w:p>
        </w:tc>
        <w:tc>
          <w:tcPr>
            <w:tcW w:w="7288" w:type="dxa"/>
            <w:tcBorders>
              <w:bottom w:val="single" w:sz="4" w:space="0" w:color="404040" w:themeColor="text1" w:themeTint="BF"/>
            </w:tcBorders>
          </w:tcPr>
          <w:p w14:paraId="2BA6ACC4" w14:textId="77777777" w:rsidR="005673B8" w:rsidRDefault="005673B8" w:rsidP="005673B8">
            <w:pPr>
              <w:pStyle w:val="Heading1"/>
            </w:pPr>
          </w:p>
        </w:tc>
      </w:tr>
    </w:tbl>
    <w:p w14:paraId="659EEDF3" w14:textId="77777777" w:rsidR="00F37651" w:rsidRDefault="001D7A40" w:rsidP="000B4B74">
      <w:pPr>
        <w:pStyle w:val="BodyText"/>
        <w:ind w:firstLine="0"/>
        <w:rPr>
          <w:rFonts w:ascii="Arial" w:hAnsi="Arial" w:cs="Arial"/>
          <w:b/>
        </w:rPr>
      </w:pPr>
      <w:r>
        <w:rPr>
          <w:rFonts w:ascii="Arial" w:hAnsi="Arial" w:cs="Arial"/>
          <w:b/>
        </w:rPr>
        <w:t>LAST</w:t>
      </w:r>
      <w:r w:rsidR="000B4B74" w:rsidRPr="000B4B74">
        <w:rPr>
          <w:rFonts w:ascii="Arial" w:hAnsi="Arial" w:cs="Arial"/>
          <w:b/>
        </w:rPr>
        <w:t xml:space="preserve"> WEEK</w:t>
      </w:r>
    </w:p>
    <w:p w14:paraId="715825AB" w14:textId="07094481" w:rsidR="00265842" w:rsidRDefault="00265842" w:rsidP="00DA0108">
      <w:pPr>
        <w:pStyle w:val="BodyText"/>
        <w:ind w:firstLine="0"/>
        <w:rPr>
          <w:sz w:val="24"/>
          <w:szCs w:val="24"/>
        </w:rPr>
      </w:pPr>
      <w:r>
        <w:rPr>
          <w:sz w:val="24"/>
          <w:szCs w:val="24"/>
        </w:rPr>
        <w:t>This week</w:t>
      </w:r>
      <w:r w:rsidR="00F0679B">
        <w:rPr>
          <w:sz w:val="24"/>
          <w:szCs w:val="24"/>
        </w:rPr>
        <w:t xml:space="preserve"> I worked on </w:t>
      </w:r>
      <w:r w:rsidR="00DA0108">
        <w:rPr>
          <w:sz w:val="24"/>
          <w:szCs w:val="24"/>
        </w:rPr>
        <w:t xml:space="preserve">the pinout diagram for getting of all of the data systems to work together with the pins available. To this end, I worked on making sure I could get all of the sensors to work with the microcontrollers. I have successfully completed data logging and know how to implement that as well as have been working with the IMU again. </w:t>
      </w:r>
    </w:p>
    <w:p w14:paraId="0D581423" w14:textId="0230EE64" w:rsidR="00DA0108" w:rsidRDefault="00DA0108" w:rsidP="00DA0108">
      <w:pPr>
        <w:pStyle w:val="BodyText"/>
        <w:ind w:firstLine="0"/>
        <w:rPr>
          <w:sz w:val="24"/>
          <w:szCs w:val="24"/>
        </w:rPr>
      </w:pPr>
      <w:r>
        <w:rPr>
          <w:sz w:val="24"/>
          <w:szCs w:val="24"/>
        </w:rPr>
        <w:t>Though I know how to extract data from the IMU as is, I have been working to deconstruct the code created by one of Sparkfuns users. The reason this code is so invaluable is it calibrates all of the sensors and does automatic error correction. On top of this, it provides absolute orientation based off of the magnetic field of the earth so that no matter what orientation it is in when it is started, its orientation will be absolute. The reason the code is so troubling is the fact that the code was meant to be used with an FTDI connection to a computer, and not with an Arduino.</w:t>
      </w:r>
    </w:p>
    <w:p w14:paraId="2A362B80" w14:textId="06AFFA6F" w:rsidR="00DA0108" w:rsidRDefault="00DA0108" w:rsidP="00DA0108">
      <w:pPr>
        <w:pStyle w:val="BodyText"/>
        <w:ind w:firstLine="0"/>
        <w:rPr>
          <w:sz w:val="24"/>
          <w:szCs w:val="24"/>
        </w:rPr>
      </w:pPr>
      <w:r>
        <w:rPr>
          <w:sz w:val="24"/>
          <w:szCs w:val="24"/>
        </w:rPr>
        <w:t xml:space="preserve">I realize that there will be plenty of interference within the electronics bay and that the carbon fiber wrap will certainly not help with the IMU’s absolute positioning, but I think it is a good step in the right direction for future development. </w:t>
      </w:r>
    </w:p>
    <w:p w14:paraId="37A8B858" w14:textId="77777777" w:rsidR="00F0679B" w:rsidRDefault="00F0679B" w:rsidP="000B4B74">
      <w:pPr>
        <w:pStyle w:val="BodyText"/>
        <w:ind w:firstLine="0"/>
        <w:rPr>
          <w:sz w:val="24"/>
          <w:szCs w:val="24"/>
        </w:rPr>
      </w:pPr>
    </w:p>
    <w:p w14:paraId="6A8DFC17" w14:textId="77777777" w:rsidR="008D1151" w:rsidRDefault="001D7A40" w:rsidP="000B4B74">
      <w:pPr>
        <w:pStyle w:val="BodyText"/>
        <w:ind w:firstLine="0"/>
        <w:rPr>
          <w:rFonts w:ascii="Arial" w:hAnsi="Arial" w:cs="Arial"/>
        </w:rPr>
      </w:pPr>
      <w:r>
        <w:rPr>
          <w:rFonts w:ascii="Arial" w:hAnsi="Arial" w:cs="Arial"/>
          <w:b/>
        </w:rPr>
        <w:t>THIS</w:t>
      </w:r>
      <w:r w:rsidR="006D15C8">
        <w:rPr>
          <w:rFonts w:ascii="Arial" w:hAnsi="Arial" w:cs="Arial"/>
          <w:b/>
        </w:rPr>
        <w:t xml:space="preserve"> WEEK</w:t>
      </w:r>
    </w:p>
    <w:p w14:paraId="4ED3B8FB" w14:textId="77777777" w:rsidR="00AD083E" w:rsidRPr="00AD083E" w:rsidRDefault="00AD083E" w:rsidP="00AD083E"/>
    <w:p w14:paraId="37A2EED2" w14:textId="4DCE2B80" w:rsidR="00AD083E" w:rsidRPr="00AD083E" w:rsidRDefault="006A498F" w:rsidP="00AD083E">
      <w:r>
        <w:rPr>
          <w:sz w:val="24"/>
          <w:szCs w:val="24"/>
        </w:rPr>
        <w:t xml:space="preserve">This week I </w:t>
      </w:r>
      <w:r w:rsidR="004227C0">
        <w:rPr>
          <w:sz w:val="24"/>
          <w:szCs w:val="24"/>
        </w:rPr>
        <w:t xml:space="preserve">would like to finish </w:t>
      </w:r>
      <w:r w:rsidR="00DA0108">
        <w:rPr>
          <w:sz w:val="24"/>
          <w:szCs w:val="24"/>
        </w:rPr>
        <w:t>implementing the IMU code on an Arduino as well as either begin working on the microcontroller’s stratified programming structure (for different phases of pre-flight and flight operations), or work on the XBee communication if the rest of the wireless communication pieces come in.</w:t>
      </w:r>
      <w:bookmarkStart w:id="0" w:name="_GoBack"/>
      <w:bookmarkEnd w:id="0"/>
    </w:p>
    <w:p w14:paraId="76D2CB62" w14:textId="77777777" w:rsidR="00AD083E" w:rsidRPr="00AD083E" w:rsidRDefault="00AD083E" w:rsidP="00AD083E"/>
    <w:p w14:paraId="0BD1E176" w14:textId="77777777" w:rsidR="00AD083E" w:rsidRPr="00AD083E" w:rsidRDefault="00AD083E" w:rsidP="00AD083E"/>
    <w:p w14:paraId="11E9C349" w14:textId="77777777" w:rsidR="00AD083E" w:rsidRPr="00AD083E" w:rsidRDefault="00AD083E" w:rsidP="00AD083E"/>
    <w:p w14:paraId="294EC35E" w14:textId="77777777" w:rsidR="00AD083E" w:rsidRDefault="00AD083E" w:rsidP="00AD083E"/>
    <w:p w14:paraId="7D7A2278" w14:textId="77777777" w:rsidR="00AD083E" w:rsidRDefault="00AD083E" w:rsidP="00AD083E"/>
    <w:p w14:paraId="3EBE0537" w14:textId="77777777" w:rsidR="00AD083E" w:rsidRPr="00AD083E" w:rsidRDefault="00AD083E" w:rsidP="00AD083E">
      <w:pPr>
        <w:rPr>
          <w:sz w:val="24"/>
        </w:rPr>
      </w:pPr>
    </w:p>
    <w:sectPr w:rsidR="00AD083E" w:rsidRPr="00AD083E" w:rsidSect="00F37651">
      <w:footerReference w:type="even" r:id="rId8"/>
      <w:footerReference w:type="default" r:id="rId9"/>
      <w:footerReference w:type="first" r:id="rId10"/>
      <w:pgSz w:w="12240" w:h="15840" w:code="1"/>
      <w:pgMar w:top="1440" w:right="1800" w:bottom="1440" w:left="1800" w:header="960" w:footer="96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C706218" w14:textId="77777777" w:rsidR="004A17C2" w:rsidRDefault="004A17C2">
      <w:r>
        <w:separator/>
      </w:r>
    </w:p>
    <w:p w14:paraId="5E7029C7" w14:textId="77777777" w:rsidR="004A17C2" w:rsidRDefault="004A17C2"/>
  </w:endnote>
  <w:endnote w:type="continuationSeparator" w:id="0">
    <w:p w14:paraId="5E0A4D82" w14:textId="77777777" w:rsidR="004A17C2" w:rsidRDefault="004A17C2">
      <w:r>
        <w:continuationSeparator/>
      </w:r>
    </w:p>
    <w:p w14:paraId="4C4C6179" w14:textId="77777777" w:rsidR="004A17C2" w:rsidRDefault="004A17C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A28962" w14:textId="77777777" w:rsidR="005673B8" w:rsidRDefault="005673B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5</w:t>
    </w:r>
    <w:r>
      <w:rPr>
        <w:rStyle w:val="PageNumber"/>
      </w:rPr>
      <w:fldChar w:fldCharType="end"/>
    </w:r>
  </w:p>
  <w:p w14:paraId="2CE38F2A" w14:textId="77777777" w:rsidR="005673B8" w:rsidRDefault="005673B8">
    <w:pPr>
      <w:pStyle w:val="Footer"/>
    </w:pPr>
  </w:p>
  <w:p w14:paraId="07CD9171" w14:textId="77777777" w:rsidR="005673B8" w:rsidRDefault="005673B8"/>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9AE964" w14:textId="77777777" w:rsidR="005673B8" w:rsidRDefault="005673B8">
    <w:pPr>
      <w:pStyle w:val="Footer"/>
      <w:pBdr>
        <w:top w:val="single" w:sz="6" w:space="2" w:color="auto"/>
      </w:pBdr>
      <w:ind w:left="4080" w:right="4080"/>
    </w:pPr>
    <w:r>
      <w:rPr>
        <w:rStyle w:val="PageNumber"/>
      </w:rPr>
      <w:fldChar w:fldCharType="begin"/>
    </w:r>
    <w:r>
      <w:rPr>
        <w:rStyle w:val="PageNumber"/>
      </w:rPr>
      <w:instrText xml:space="preserve"> PAGE </w:instrText>
    </w:r>
    <w:r>
      <w:rPr>
        <w:rStyle w:val="PageNumber"/>
      </w:rPr>
      <w:fldChar w:fldCharType="separate"/>
    </w:r>
    <w:r w:rsidR="006308E5">
      <w:rPr>
        <w:rStyle w:val="PageNumber"/>
        <w:noProof/>
      </w:rPr>
      <w:t>2</w:t>
    </w:r>
    <w:r>
      <w:rPr>
        <w:rStyle w:val="PageNumber"/>
      </w:rPr>
      <w:fldChar w:fldCharType="end"/>
    </w:r>
  </w:p>
  <w:p w14:paraId="023C34F9" w14:textId="77777777" w:rsidR="005673B8" w:rsidRDefault="005673B8"/>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C27555" w14:textId="77777777" w:rsidR="005673B8" w:rsidRDefault="005673B8">
    <w:pPr>
      <w:pStyle w:val="Footer"/>
      <w:jc w:val="lef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A5A8A7E" w14:textId="77777777" w:rsidR="004A17C2" w:rsidRDefault="004A17C2">
      <w:r>
        <w:separator/>
      </w:r>
    </w:p>
    <w:p w14:paraId="6E7FC928" w14:textId="77777777" w:rsidR="004A17C2" w:rsidRDefault="004A17C2"/>
  </w:footnote>
  <w:footnote w:type="continuationSeparator" w:id="0">
    <w:p w14:paraId="4EE28A11" w14:textId="77777777" w:rsidR="004A17C2" w:rsidRDefault="004A17C2">
      <w:r>
        <w:continuationSeparator/>
      </w:r>
    </w:p>
    <w:p w14:paraId="63D7902E" w14:textId="77777777" w:rsidR="004A17C2" w:rsidRDefault="004A17C2"/>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F675046"/>
    <w:multiLevelType w:val="hybridMultilevel"/>
    <w:tmpl w:val="CF42A5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activeWritingStyle w:appName="MSWord" w:lang="en-US" w:vendorID="8" w:dllVersion="513" w:checkStyle="1"/>
  <w:attachedTemplate r:id="rId1"/>
  <w:defaultTabStop w:val="720"/>
  <w:drawingGridHorizontalSpacing w:val="187"/>
  <w:drawingGridVerticalSpacing w:val="187"/>
  <w:doNotUseMarginsForDrawingGridOrigin/>
  <w:drawingGridHorizontalOrigin w:val="1699"/>
  <w:drawingGridVerticalOrigin w:val="1987"/>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4B74"/>
    <w:rsid w:val="000A0275"/>
    <w:rsid w:val="000B4B74"/>
    <w:rsid w:val="000D4049"/>
    <w:rsid w:val="000F5361"/>
    <w:rsid w:val="001720F3"/>
    <w:rsid w:val="00192DAD"/>
    <w:rsid w:val="001D7A40"/>
    <w:rsid w:val="001F1EDD"/>
    <w:rsid w:val="002109E2"/>
    <w:rsid w:val="00233620"/>
    <w:rsid w:val="00265842"/>
    <w:rsid w:val="00292420"/>
    <w:rsid w:val="002E1183"/>
    <w:rsid w:val="004227C0"/>
    <w:rsid w:val="004A17C2"/>
    <w:rsid w:val="00561AA9"/>
    <w:rsid w:val="005673B8"/>
    <w:rsid w:val="005F527F"/>
    <w:rsid w:val="006308E5"/>
    <w:rsid w:val="006A498F"/>
    <w:rsid w:val="006D15C8"/>
    <w:rsid w:val="00711137"/>
    <w:rsid w:val="00837F9B"/>
    <w:rsid w:val="00887BBB"/>
    <w:rsid w:val="008D1151"/>
    <w:rsid w:val="008D539D"/>
    <w:rsid w:val="00A75BCA"/>
    <w:rsid w:val="00AD083E"/>
    <w:rsid w:val="00BA75A3"/>
    <w:rsid w:val="00BD0C6B"/>
    <w:rsid w:val="00BF4906"/>
    <w:rsid w:val="00D06B43"/>
    <w:rsid w:val="00D63CB9"/>
    <w:rsid w:val="00D761E1"/>
    <w:rsid w:val="00DA0108"/>
    <w:rsid w:val="00E3482A"/>
    <w:rsid w:val="00E904CD"/>
    <w:rsid w:val="00EB5621"/>
    <w:rsid w:val="00EF1879"/>
    <w:rsid w:val="00F0679B"/>
    <w:rsid w:val="00F10748"/>
    <w:rsid w:val="00F3417D"/>
    <w:rsid w:val="00F358EA"/>
    <w:rsid w:val="00F37651"/>
    <w:rsid w:val="00FB39B4"/>
    <w:rsid w:val="60BA7918"/>
    <w:rsid w:val="674AE5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840CD20"/>
  <w15:docId w15:val="{84143295-CEA4-4420-90A5-6A1099E106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358EA"/>
    <w:rPr>
      <w:rFonts w:asciiTheme="minorHAnsi" w:hAnsiTheme="minorHAnsi"/>
      <w:sz w:val="22"/>
    </w:rPr>
  </w:style>
  <w:style w:type="paragraph" w:styleId="Heading1">
    <w:name w:val="heading 1"/>
    <w:basedOn w:val="Normal"/>
    <w:next w:val="BodyText"/>
    <w:qFormat/>
    <w:rsid w:val="00F358EA"/>
    <w:pPr>
      <w:spacing w:after="60"/>
      <w:outlineLvl w:val="0"/>
    </w:pPr>
    <w:rPr>
      <w:rFonts w:asciiTheme="majorHAnsi" w:hAnsiTheme="majorHAnsi"/>
      <w:b/>
      <w:caps/>
      <w:sz w:val="18"/>
    </w:rPr>
  </w:style>
  <w:style w:type="paragraph" w:styleId="Heading2">
    <w:name w:val="heading 2"/>
    <w:basedOn w:val="Normal"/>
    <w:next w:val="Normal"/>
    <w:unhideWhenUsed/>
    <w:qFormat/>
    <w:rsid w:val="00F358EA"/>
    <w:pPr>
      <w:outlineLvl w:val="1"/>
    </w:pPr>
    <w:rPr>
      <w:caps/>
      <w:sz w:val="18"/>
    </w:rPr>
  </w:style>
  <w:style w:type="paragraph" w:styleId="Heading3">
    <w:name w:val="heading 3"/>
    <w:basedOn w:val="Normal"/>
    <w:next w:val="BodyText"/>
    <w:semiHidden/>
    <w:unhideWhenUsed/>
    <w:rsid w:val="00F37651"/>
    <w:pPr>
      <w:keepNext/>
      <w:keepLines/>
      <w:spacing w:after="240" w:line="240" w:lineRule="atLeast"/>
      <w:outlineLvl w:val="2"/>
    </w:pPr>
    <w:rPr>
      <w:i/>
      <w:kern w:val="20"/>
    </w:rPr>
  </w:style>
  <w:style w:type="paragraph" w:styleId="Heading4">
    <w:name w:val="heading 4"/>
    <w:basedOn w:val="Normal"/>
    <w:next w:val="BodyText"/>
    <w:semiHidden/>
    <w:unhideWhenUsed/>
    <w:qFormat/>
    <w:rsid w:val="00F37651"/>
    <w:pPr>
      <w:keepNext/>
      <w:keepLines/>
      <w:spacing w:line="240" w:lineRule="atLeast"/>
      <w:outlineLvl w:val="3"/>
    </w:pPr>
    <w:rPr>
      <w:caps/>
      <w:kern w:val="20"/>
      <w:sz w:val="18"/>
    </w:rPr>
  </w:style>
  <w:style w:type="paragraph" w:styleId="Heading5">
    <w:name w:val="heading 5"/>
    <w:basedOn w:val="Normal"/>
    <w:next w:val="BodyText"/>
    <w:semiHidden/>
    <w:unhideWhenUsed/>
    <w:qFormat/>
    <w:rsid w:val="00F37651"/>
    <w:pPr>
      <w:keepNext/>
      <w:keepLines/>
      <w:spacing w:line="240" w:lineRule="atLeast"/>
      <w:outlineLvl w:val="4"/>
    </w:pPr>
    <w:rPr>
      <w:kern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nhideWhenUsed/>
    <w:qFormat/>
    <w:rsid w:val="00F358EA"/>
    <w:pPr>
      <w:spacing w:before="240"/>
      <w:ind w:firstLine="720"/>
    </w:pPr>
  </w:style>
  <w:style w:type="paragraph" w:styleId="Closing">
    <w:name w:val="Closing"/>
    <w:basedOn w:val="Normal"/>
    <w:next w:val="Normal"/>
    <w:semiHidden/>
    <w:rsid w:val="00F37651"/>
    <w:pPr>
      <w:spacing w:line="220" w:lineRule="atLeast"/>
    </w:pPr>
  </w:style>
  <w:style w:type="paragraph" w:styleId="Footer">
    <w:name w:val="footer"/>
    <w:basedOn w:val="Normal"/>
    <w:semiHidden/>
    <w:rsid w:val="005673B8"/>
    <w:pPr>
      <w:keepLines/>
      <w:tabs>
        <w:tab w:val="center" w:pos="4320"/>
        <w:tab w:val="right" w:pos="8640"/>
      </w:tabs>
      <w:spacing w:before="600" w:line="240" w:lineRule="atLeast"/>
      <w:ind w:right="-240"/>
      <w:jc w:val="center"/>
    </w:pPr>
    <w:rPr>
      <w:kern w:val="18"/>
    </w:rPr>
  </w:style>
  <w:style w:type="paragraph" w:styleId="Header">
    <w:name w:val="header"/>
    <w:basedOn w:val="Normal"/>
    <w:semiHidden/>
    <w:rsid w:val="005673B8"/>
    <w:pPr>
      <w:keepLines/>
      <w:tabs>
        <w:tab w:val="center" w:pos="4320"/>
        <w:tab w:val="right" w:pos="8640"/>
      </w:tabs>
      <w:spacing w:after="660" w:line="240" w:lineRule="atLeast"/>
      <w:jc w:val="center"/>
    </w:pPr>
    <w:rPr>
      <w:caps/>
      <w:kern w:val="18"/>
      <w:sz w:val="18"/>
    </w:rPr>
  </w:style>
  <w:style w:type="paragraph" w:styleId="MessageHeader">
    <w:name w:val="Message Header"/>
    <w:basedOn w:val="BodyText"/>
    <w:semiHidden/>
    <w:rsid w:val="00F37651"/>
    <w:pPr>
      <w:keepLines/>
      <w:spacing w:after="120"/>
      <w:ind w:left="1080" w:hanging="1080"/>
    </w:pPr>
    <w:rPr>
      <w:caps/>
      <w:sz w:val="18"/>
    </w:rPr>
  </w:style>
  <w:style w:type="paragraph" w:styleId="NormalIndent">
    <w:name w:val="Normal Indent"/>
    <w:basedOn w:val="Normal"/>
    <w:semiHidden/>
    <w:rsid w:val="00F37651"/>
    <w:pPr>
      <w:ind w:left="720"/>
    </w:pPr>
  </w:style>
  <w:style w:type="character" w:styleId="PageNumber">
    <w:name w:val="page number"/>
    <w:semiHidden/>
    <w:rsid w:val="00F37651"/>
  </w:style>
  <w:style w:type="paragraph" w:styleId="Signature">
    <w:name w:val="Signature"/>
    <w:basedOn w:val="BodyText"/>
    <w:next w:val="Normal"/>
    <w:semiHidden/>
    <w:rsid w:val="00F37651"/>
    <w:pPr>
      <w:keepNext/>
      <w:keepLines/>
      <w:spacing w:before="660"/>
    </w:pPr>
  </w:style>
  <w:style w:type="character" w:customStyle="1" w:styleId="BodyTextChar">
    <w:name w:val="Body Text Char"/>
    <w:basedOn w:val="DefaultParagraphFont"/>
    <w:link w:val="BodyText"/>
    <w:rsid w:val="00F358EA"/>
    <w:rPr>
      <w:rFonts w:asciiTheme="minorHAnsi" w:hAnsiTheme="minorHAnsi"/>
      <w:sz w:val="22"/>
    </w:rPr>
  </w:style>
  <w:style w:type="paragraph" w:styleId="BalloonText">
    <w:name w:val="Balloon Text"/>
    <w:basedOn w:val="Normal"/>
    <w:link w:val="BalloonTextChar"/>
    <w:uiPriority w:val="99"/>
    <w:semiHidden/>
    <w:unhideWhenUsed/>
    <w:rsid w:val="000D4049"/>
    <w:rPr>
      <w:rFonts w:ascii="Tahoma" w:hAnsi="Tahoma" w:cs="Tahoma"/>
      <w:sz w:val="16"/>
      <w:szCs w:val="16"/>
    </w:rPr>
  </w:style>
  <w:style w:type="character" w:customStyle="1" w:styleId="BalloonTextChar">
    <w:name w:val="Balloon Text Char"/>
    <w:basedOn w:val="DefaultParagraphFont"/>
    <w:link w:val="BalloonText"/>
    <w:uiPriority w:val="99"/>
    <w:semiHidden/>
    <w:rsid w:val="000D4049"/>
    <w:rPr>
      <w:rFonts w:ascii="Tahoma" w:hAnsi="Tahoma" w:cs="Tahoma"/>
      <w:sz w:val="16"/>
      <w:szCs w:val="16"/>
    </w:rPr>
  </w:style>
  <w:style w:type="paragraph" w:styleId="Title">
    <w:name w:val="Title"/>
    <w:basedOn w:val="Normal"/>
    <w:next w:val="Normal"/>
    <w:link w:val="TitleChar"/>
    <w:uiPriority w:val="10"/>
    <w:unhideWhenUsed/>
    <w:qFormat/>
    <w:rsid w:val="005673B8"/>
    <w:pPr>
      <w:pBdr>
        <w:top w:val="double" w:sz="6" w:space="8" w:color="404040" w:themeColor="text1" w:themeTint="BF"/>
        <w:bottom w:val="double" w:sz="6" w:space="8" w:color="404040" w:themeColor="text1" w:themeTint="BF"/>
      </w:pBdr>
      <w:spacing w:after="200"/>
      <w:jc w:val="center"/>
    </w:pPr>
    <w:rPr>
      <w:rFonts w:asciiTheme="majorHAnsi" w:hAnsiTheme="majorHAnsi"/>
      <w:b/>
      <w:caps/>
      <w:spacing w:val="20"/>
      <w:sz w:val="18"/>
    </w:rPr>
  </w:style>
  <w:style w:type="character" w:customStyle="1" w:styleId="TitleChar">
    <w:name w:val="Title Char"/>
    <w:basedOn w:val="DefaultParagraphFont"/>
    <w:link w:val="Title"/>
    <w:uiPriority w:val="10"/>
    <w:rsid w:val="00F358EA"/>
    <w:rPr>
      <w:rFonts w:asciiTheme="majorHAnsi" w:hAnsiTheme="majorHAnsi"/>
      <w:b/>
      <w:caps/>
      <w:spacing w:val="20"/>
      <w:sz w:val="18"/>
    </w:rPr>
  </w:style>
  <w:style w:type="table" w:styleId="TableGrid">
    <w:name w:val="Table Grid"/>
    <w:basedOn w:val="TableNormal"/>
    <w:uiPriority w:val="59"/>
    <w:rsid w:val="005673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673B8"/>
    <w:rPr>
      <w:color w:val="808080"/>
    </w:rPr>
  </w:style>
  <w:style w:type="character" w:styleId="Hyperlink">
    <w:name w:val="Hyperlink"/>
    <w:basedOn w:val="DefaultParagraphFont"/>
    <w:uiPriority w:val="99"/>
    <w:unhideWhenUsed/>
    <w:rsid w:val="00FB39B4"/>
    <w:rPr>
      <w:color w:val="0000FF" w:themeColor="hyperlink"/>
      <w:u w:val="single"/>
    </w:rPr>
  </w:style>
  <w:style w:type="paragraph" w:styleId="Caption">
    <w:name w:val="caption"/>
    <w:basedOn w:val="Normal"/>
    <w:next w:val="Normal"/>
    <w:uiPriority w:val="35"/>
    <w:unhideWhenUsed/>
    <w:qFormat/>
    <w:rsid w:val="00265842"/>
    <w:pPr>
      <w:spacing w:after="200"/>
      <w:jc w:val="both"/>
    </w:pPr>
    <w:rPr>
      <w:rFonts w:ascii="Times New Roman" w:eastAsiaTheme="minorHAnsi" w:hAnsi="Times New Roman" w:cstheme="minorBidi"/>
      <w:b/>
      <w:bCs/>
      <w:sz w:val="20"/>
      <w:szCs w:val="18"/>
    </w:rPr>
  </w:style>
  <w:style w:type="table" w:customStyle="1" w:styleId="GridTable7Colorful1">
    <w:name w:val="Grid Table 7 Colorful1"/>
    <w:basedOn w:val="TableNormal"/>
    <w:uiPriority w:val="52"/>
    <w:rsid w:val="00265842"/>
    <w:rPr>
      <w:rFonts w:asciiTheme="minorHAnsi" w:eastAsiaTheme="minorHAnsi" w:hAnsiTheme="minorHAnsi" w:cstheme="minorBidi"/>
      <w:color w:val="000000" w:themeColor="text1"/>
      <w:sz w:val="22"/>
      <w:szCs w:val="22"/>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styleId="ListParagraph">
    <w:name w:val="List Paragraph"/>
    <w:basedOn w:val="Normal"/>
    <w:uiPriority w:val="34"/>
    <w:qFormat/>
    <w:rsid w:val="00F107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685298">
      <w:bodyDiv w:val="1"/>
      <w:marLeft w:val="0"/>
      <w:marRight w:val="0"/>
      <w:marTop w:val="0"/>
      <w:marBottom w:val="0"/>
      <w:divBdr>
        <w:top w:val="none" w:sz="0" w:space="0" w:color="auto"/>
        <w:left w:val="none" w:sz="0" w:space="0" w:color="auto"/>
        <w:bottom w:val="none" w:sz="0" w:space="0" w:color="auto"/>
        <w:right w:val="none" w:sz="0" w:space="0" w:color="auto"/>
      </w:divBdr>
    </w:div>
    <w:div w:id="250086778">
      <w:bodyDiv w:val="1"/>
      <w:marLeft w:val="0"/>
      <w:marRight w:val="0"/>
      <w:marTop w:val="0"/>
      <w:marBottom w:val="0"/>
      <w:divBdr>
        <w:top w:val="none" w:sz="0" w:space="0" w:color="auto"/>
        <w:left w:val="none" w:sz="0" w:space="0" w:color="auto"/>
        <w:bottom w:val="none" w:sz="0" w:space="0" w:color="auto"/>
        <w:right w:val="none" w:sz="0" w:space="0" w:color="auto"/>
      </w:divBdr>
    </w:div>
    <w:div w:id="1472554568">
      <w:bodyDiv w:val="1"/>
      <w:marLeft w:val="0"/>
      <w:marRight w:val="0"/>
      <w:marTop w:val="0"/>
      <w:marBottom w:val="0"/>
      <w:divBdr>
        <w:top w:val="none" w:sz="0" w:space="0" w:color="auto"/>
        <w:left w:val="none" w:sz="0" w:space="0" w:color="auto"/>
        <w:bottom w:val="none" w:sz="0" w:space="0" w:color="auto"/>
        <w:right w:val="none" w:sz="0" w:space="0" w:color="auto"/>
      </w:divBdr>
    </w:div>
    <w:div w:id="1812215336">
      <w:bodyDiv w:val="1"/>
      <w:marLeft w:val="0"/>
      <w:marRight w:val="0"/>
      <w:marTop w:val="0"/>
      <w:marBottom w:val="0"/>
      <w:divBdr>
        <w:top w:val="none" w:sz="0" w:space="0" w:color="auto"/>
        <w:left w:val="none" w:sz="0" w:space="0" w:color="auto"/>
        <w:bottom w:val="none" w:sz="0" w:space="0" w:color="auto"/>
        <w:right w:val="none" w:sz="0" w:space="0" w:color="auto"/>
      </w:divBdr>
      <w:divsChild>
        <w:div w:id="36971525">
          <w:marLeft w:val="0"/>
          <w:marRight w:val="0"/>
          <w:marTop w:val="0"/>
          <w:marBottom w:val="0"/>
          <w:divBdr>
            <w:top w:val="none" w:sz="0" w:space="0" w:color="auto"/>
            <w:left w:val="none" w:sz="0" w:space="0" w:color="auto"/>
            <w:bottom w:val="none" w:sz="0" w:space="0" w:color="auto"/>
            <w:right w:val="none" w:sz="0" w:space="0" w:color="auto"/>
          </w:divBdr>
        </w:div>
        <w:div w:id="1856571453">
          <w:marLeft w:val="0"/>
          <w:marRight w:val="0"/>
          <w:marTop w:val="0"/>
          <w:marBottom w:val="0"/>
          <w:divBdr>
            <w:top w:val="none" w:sz="0" w:space="0" w:color="auto"/>
            <w:left w:val="none" w:sz="0" w:space="0" w:color="auto"/>
            <w:bottom w:val="none" w:sz="0" w:space="0" w:color="auto"/>
            <w:right w:val="none" w:sz="0" w:space="0" w:color="auto"/>
          </w:divBdr>
        </w:div>
        <w:div w:id="300773045">
          <w:marLeft w:val="0"/>
          <w:marRight w:val="0"/>
          <w:marTop w:val="0"/>
          <w:marBottom w:val="0"/>
          <w:divBdr>
            <w:top w:val="none" w:sz="0" w:space="0" w:color="auto"/>
            <w:left w:val="none" w:sz="0" w:space="0" w:color="auto"/>
            <w:bottom w:val="none" w:sz="0" w:space="0" w:color="auto"/>
            <w:right w:val="none" w:sz="0" w:space="0" w:color="auto"/>
          </w:divBdr>
        </w:div>
        <w:div w:id="1144736820">
          <w:marLeft w:val="0"/>
          <w:marRight w:val="0"/>
          <w:marTop w:val="0"/>
          <w:marBottom w:val="0"/>
          <w:divBdr>
            <w:top w:val="none" w:sz="0" w:space="0" w:color="auto"/>
            <w:left w:val="none" w:sz="0" w:space="0" w:color="auto"/>
            <w:bottom w:val="none" w:sz="0" w:space="0" w:color="auto"/>
            <w:right w:val="none" w:sz="0" w:space="0" w:color="auto"/>
          </w:divBdr>
        </w:div>
        <w:div w:id="2045788478">
          <w:marLeft w:val="0"/>
          <w:marRight w:val="0"/>
          <w:marTop w:val="0"/>
          <w:marBottom w:val="0"/>
          <w:divBdr>
            <w:top w:val="none" w:sz="0" w:space="0" w:color="auto"/>
            <w:left w:val="none" w:sz="0" w:space="0" w:color="auto"/>
            <w:bottom w:val="none" w:sz="0" w:space="0" w:color="auto"/>
            <w:right w:val="none" w:sz="0" w:space="0" w:color="auto"/>
          </w:divBdr>
        </w:div>
        <w:div w:id="6257250">
          <w:marLeft w:val="0"/>
          <w:marRight w:val="0"/>
          <w:marTop w:val="0"/>
          <w:marBottom w:val="0"/>
          <w:divBdr>
            <w:top w:val="none" w:sz="0" w:space="0" w:color="auto"/>
            <w:left w:val="none" w:sz="0" w:space="0" w:color="auto"/>
            <w:bottom w:val="none" w:sz="0" w:space="0" w:color="auto"/>
            <w:right w:val="none" w:sz="0" w:space="0" w:color="auto"/>
          </w:divBdr>
        </w:div>
        <w:div w:id="807358597">
          <w:marLeft w:val="0"/>
          <w:marRight w:val="0"/>
          <w:marTop w:val="0"/>
          <w:marBottom w:val="0"/>
          <w:divBdr>
            <w:top w:val="none" w:sz="0" w:space="0" w:color="auto"/>
            <w:left w:val="none" w:sz="0" w:space="0" w:color="auto"/>
            <w:bottom w:val="none" w:sz="0" w:space="0" w:color="auto"/>
            <w:right w:val="none" w:sz="0" w:space="0" w:color="auto"/>
          </w:divBdr>
        </w:div>
        <w:div w:id="817919583">
          <w:marLeft w:val="0"/>
          <w:marRight w:val="0"/>
          <w:marTop w:val="0"/>
          <w:marBottom w:val="0"/>
          <w:divBdr>
            <w:top w:val="none" w:sz="0" w:space="0" w:color="auto"/>
            <w:left w:val="none" w:sz="0" w:space="0" w:color="auto"/>
            <w:bottom w:val="none" w:sz="0" w:space="0" w:color="auto"/>
            <w:right w:val="none" w:sz="0" w:space="0" w:color="auto"/>
          </w:divBdr>
        </w:div>
        <w:div w:id="891889564">
          <w:marLeft w:val="0"/>
          <w:marRight w:val="0"/>
          <w:marTop w:val="0"/>
          <w:marBottom w:val="0"/>
          <w:divBdr>
            <w:top w:val="none" w:sz="0" w:space="0" w:color="auto"/>
            <w:left w:val="none" w:sz="0" w:space="0" w:color="auto"/>
            <w:bottom w:val="none" w:sz="0" w:space="0" w:color="auto"/>
            <w:right w:val="none" w:sz="0" w:space="0" w:color="auto"/>
          </w:divBdr>
        </w:div>
        <w:div w:id="827552862">
          <w:marLeft w:val="0"/>
          <w:marRight w:val="0"/>
          <w:marTop w:val="0"/>
          <w:marBottom w:val="0"/>
          <w:divBdr>
            <w:top w:val="none" w:sz="0" w:space="0" w:color="auto"/>
            <w:left w:val="none" w:sz="0" w:space="0" w:color="auto"/>
            <w:bottom w:val="none" w:sz="0" w:space="0" w:color="auto"/>
            <w:right w:val="none" w:sz="0" w:space="0" w:color="auto"/>
          </w:divBdr>
        </w:div>
        <w:div w:id="1506242956">
          <w:marLeft w:val="0"/>
          <w:marRight w:val="0"/>
          <w:marTop w:val="0"/>
          <w:marBottom w:val="0"/>
          <w:divBdr>
            <w:top w:val="none" w:sz="0" w:space="0" w:color="auto"/>
            <w:left w:val="none" w:sz="0" w:space="0" w:color="auto"/>
            <w:bottom w:val="none" w:sz="0" w:space="0" w:color="auto"/>
            <w:right w:val="none" w:sz="0" w:space="0" w:color="auto"/>
          </w:divBdr>
        </w:div>
        <w:div w:id="905917031">
          <w:marLeft w:val="0"/>
          <w:marRight w:val="0"/>
          <w:marTop w:val="0"/>
          <w:marBottom w:val="0"/>
          <w:divBdr>
            <w:top w:val="none" w:sz="0" w:space="0" w:color="auto"/>
            <w:left w:val="none" w:sz="0" w:space="0" w:color="auto"/>
            <w:bottom w:val="none" w:sz="0" w:space="0" w:color="auto"/>
            <w:right w:val="none" w:sz="0" w:space="0" w:color="auto"/>
          </w:divBdr>
        </w:div>
        <w:div w:id="621881724">
          <w:marLeft w:val="0"/>
          <w:marRight w:val="0"/>
          <w:marTop w:val="0"/>
          <w:marBottom w:val="0"/>
          <w:divBdr>
            <w:top w:val="none" w:sz="0" w:space="0" w:color="auto"/>
            <w:left w:val="none" w:sz="0" w:space="0" w:color="auto"/>
            <w:bottom w:val="none" w:sz="0" w:space="0" w:color="auto"/>
            <w:right w:val="none" w:sz="0" w:space="0" w:color="auto"/>
          </w:divBdr>
        </w:div>
        <w:div w:id="71465388">
          <w:marLeft w:val="0"/>
          <w:marRight w:val="0"/>
          <w:marTop w:val="0"/>
          <w:marBottom w:val="0"/>
          <w:divBdr>
            <w:top w:val="none" w:sz="0" w:space="0" w:color="auto"/>
            <w:left w:val="none" w:sz="0" w:space="0" w:color="auto"/>
            <w:bottom w:val="none" w:sz="0" w:space="0" w:color="auto"/>
            <w:right w:val="none" w:sz="0" w:space="0" w:color="auto"/>
          </w:divBdr>
        </w:div>
        <w:div w:id="1422675664">
          <w:marLeft w:val="0"/>
          <w:marRight w:val="0"/>
          <w:marTop w:val="0"/>
          <w:marBottom w:val="0"/>
          <w:divBdr>
            <w:top w:val="none" w:sz="0" w:space="0" w:color="auto"/>
            <w:left w:val="none" w:sz="0" w:space="0" w:color="auto"/>
            <w:bottom w:val="none" w:sz="0" w:space="0" w:color="auto"/>
            <w:right w:val="none" w:sz="0" w:space="0" w:color="auto"/>
          </w:divBdr>
        </w:div>
        <w:div w:id="462164037">
          <w:marLeft w:val="0"/>
          <w:marRight w:val="0"/>
          <w:marTop w:val="0"/>
          <w:marBottom w:val="0"/>
          <w:divBdr>
            <w:top w:val="none" w:sz="0" w:space="0" w:color="auto"/>
            <w:left w:val="none" w:sz="0" w:space="0" w:color="auto"/>
            <w:bottom w:val="none" w:sz="0" w:space="0" w:color="auto"/>
            <w:right w:val="none" w:sz="0" w:space="0" w:color="auto"/>
          </w:divBdr>
        </w:div>
        <w:div w:id="1098796374">
          <w:marLeft w:val="0"/>
          <w:marRight w:val="0"/>
          <w:marTop w:val="0"/>
          <w:marBottom w:val="0"/>
          <w:divBdr>
            <w:top w:val="none" w:sz="0" w:space="0" w:color="auto"/>
            <w:left w:val="none" w:sz="0" w:space="0" w:color="auto"/>
            <w:bottom w:val="none" w:sz="0" w:space="0" w:color="auto"/>
            <w:right w:val="none" w:sz="0" w:space="0" w:color="auto"/>
          </w:divBdr>
        </w:div>
        <w:div w:id="65998866">
          <w:marLeft w:val="0"/>
          <w:marRight w:val="0"/>
          <w:marTop w:val="0"/>
          <w:marBottom w:val="0"/>
          <w:divBdr>
            <w:top w:val="none" w:sz="0" w:space="0" w:color="auto"/>
            <w:left w:val="none" w:sz="0" w:space="0" w:color="auto"/>
            <w:bottom w:val="none" w:sz="0" w:space="0" w:color="auto"/>
            <w:right w:val="none" w:sz="0" w:space="0" w:color="auto"/>
          </w:divBdr>
        </w:div>
        <w:div w:id="61023183">
          <w:marLeft w:val="0"/>
          <w:marRight w:val="0"/>
          <w:marTop w:val="0"/>
          <w:marBottom w:val="0"/>
          <w:divBdr>
            <w:top w:val="none" w:sz="0" w:space="0" w:color="auto"/>
            <w:left w:val="none" w:sz="0" w:space="0" w:color="auto"/>
            <w:bottom w:val="none" w:sz="0" w:space="0" w:color="auto"/>
            <w:right w:val="none" w:sz="0" w:space="0" w:color="auto"/>
          </w:divBdr>
        </w:div>
        <w:div w:id="1010987310">
          <w:marLeft w:val="0"/>
          <w:marRight w:val="0"/>
          <w:marTop w:val="0"/>
          <w:marBottom w:val="0"/>
          <w:divBdr>
            <w:top w:val="none" w:sz="0" w:space="0" w:color="auto"/>
            <w:left w:val="none" w:sz="0" w:space="0" w:color="auto"/>
            <w:bottom w:val="none" w:sz="0" w:space="0" w:color="auto"/>
            <w:right w:val="none" w:sz="0" w:space="0" w:color="auto"/>
          </w:divBdr>
        </w:div>
        <w:div w:id="631715593">
          <w:marLeft w:val="0"/>
          <w:marRight w:val="0"/>
          <w:marTop w:val="0"/>
          <w:marBottom w:val="0"/>
          <w:divBdr>
            <w:top w:val="none" w:sz="0" w:space="0" w:color="auto"/>
            <w:left w:val="none" w:sz="0" w:space="0" w:color="auto"/>
            <w:bottom w:val="none" w:sz="0" w:space="0" w:color="auto"/>
            <w:right w:val="none" w:sz="0" w:space="0" w:color="auto"/>
          </w:divBdr>
        </w:div>
        <w:div w:id="1746490950">
          <w:marLeft w:val="0"/>
          <w:marRight w:val="0"/>
          <w:marTop w:val="0"/>
          <w:marBottom w:val="0"/>
          <w:divBdr>
            <w:top w:val="none" w:sz="0" w:space="0" w:color="auto"/>
            <w:left w:val="none" w:sz="0" w:space="0" w:color="auto"/>
            <w:bottom w:val="none" w:sz="0" w:space="0" w:color="auto"/>
            <w:right w:val="none" w:sz="0" w:space="0" w:color="auto"/>
          </w:divBdr>
        </w:div>
        <w:div w:id="1616446600">
          <w:marLeft w:val="0"/>
          <w:marRight w:val="0"/>
          <w:marTop w:val="0"/>
          <w:marBottom w:val="0"/>
          <w:divBdr>
            <w:top w:val="none" w:sz="0" w:space="0" w:color="auto"/>
            <w:left w:val="none" w:sz="0" w:space="0" w:color="auto"/>
            <w:bottom w:val="none" w:sz="0" w:space="0" w:color="auto"/>
            <w:right w:val="none" w:sz="0" w:space="0" w:color="auto"/>
          </w:divBdr>
        </w:div>
        <w:div w:id="1772431726">
          <w:marLeft w:val="0"/>
          <w:marRight w:val="0"/>
          <w:marTop w:val="0"/>
          <w:marBottom w:val="0"/>
          <w:divBdr>
            <w:top w:val="none" w:sz="0" w:space="0" w:color="auto"/>
            <w:left w:val="none" w:sz="0" w:space="0" w:color="auto"/>
            <w:bottom w:val="none" w:sz="0" w:space="0" w:color="auto"/>
            <w:right w:val="none" w:sz="0" w:space="0" w:color="auto"/>
          </w:divBdr>
        </w:div>
        <w:div w:id="1912815147">
          <w:marLeft w:val="0"/>
          <w:marRight w:val="0"/>
          <w:marTop w:val="0"/>
          <w:marBottom w:val="0"/>
          <w:divBdr>
            <w:top w:val="none" w:sz="0" w:space="0" w:color="auto"/>
            <w:left w:val="none" w:sz="0" w:space="0" w:color="auto"/>
            <w:bottom w:val="none" w:sz="0" w:space="0" w:color="auto"/>
            <w:right w:val="none" w:sz="0" w:space="0" w:color="auto"/>
          </w:divBdr>
        </w:div>
        <w:div w:id="239413857">
          <w:marLeft w:val="0"/>
          <w:marRight w:val="0"/>
          <w:marTop w:val="0"/>
          <w:marBottom w:val="0"/>
          <w:divBdr>
            <w:top w:val="none" w:sz="0" w:space="0" w:color="auto"/>
            <w:left w:val="none" w:sz="0" w:space="0" w:color="auto"/>
            <w:bottom w:val="none" w:sz="0" w:space="0" w:color="auto"/>
            <w:right w:val="none" w:sz="0" w:space="0" w:color="auto"/>
          </w:divBdr>
        </w:div>
        <w:div w:id="1566840668">
          <w:marLeft w:val="0"/>
          <w:marRight w:val="0"/>
          <w:marTop w:val="0"/>
          <w:marBottom w:val="0"/>
          <w:divBdr>
            <w:top w:val="none" w:sz="0" w:space="0" w:color="auto"/>
            <w:left w:val="none" w:sz="0" w:space="0" w:color="auto"/>
            <w:bottom w:val="none" w:sz="0" w:space="0" w:color="auto"/>
            <w:right w:val="none" w:sz="0" w:space="0" w:color="auto"/>
          </w:divBdr>
        </w:div>
        <w:div w:id="554314196">
          <w:marLeft w:val="0"/>
          <w:marRight w:val="0"/>
          <w:marTop w:val="0"/>
          <w:marBottom w:val="0"/>
          <w:divBdr>
            <w:top w:val="none" w:sz="0" w:space="0" w:color="auto"/>
            <w:left w:val="none" w:sz="0" w:space="0" w:color="auto"/>
            <w:bottom w:val="none" w:sz="0" w:space="0" w:color="auto"/>
            <w:right w:val="none" w:sz="0" w:space="0" w:color="auto"/>
          </w:divBdr>
        </w:div>
        <w:div w:id="1175458587">
          <w:marLeft w:val="0"/>
          <w:marRight w:val="0"/>
          <w:marTop w:val="0"/>
          <w:marBottom w:val="0"/>
          <w:divBdr>
            <w:top w:val="none" w:sz="0" w:space="0" w:color="auto"/>
            <w:left w:val="none" w:sz="0" w:space="0" w:color="auto"/>
            <w:bottom w:val="none" w:sz="0" w:space="0" w:color="auto"/>
            <w:right w:val="none" w:sz="0" w:space="0" w:color="auto"/>
          </w:divBdr>
        </w:div>
        <w:div w:id="2124768103">
          <w:marLeft w:val="0"/>
          <w:marRight w:val="0"/>
          <w:marTop w:val="0"/>
          <w:marBottom w:val="0"/>
          <w:divBdr>
            <w:top w:val="none" w:sz="0" w:space="0" w:color="auto"/>
            <w:left w:val="none" w:sz="0" w:space="0" w:color="auto"/>
            <w:bottom w:val="none" w:sz="0" w:space="0" w:color="auto"/>
            <w:right w:val="none" w:sz="0" w:space="0" w:color="auto"/>
          </w:divBdr>
        </w:div>
        <w:div w:id="415133495">
          <w:marLeft w:val="0"/>
          <w:marRight w:val="0"/>
          <w:marTop w:val="0"/>
          <w:marBottom w:val="0"/>
          <w:divBdr>
            <w:top w:val="none" w:sz="0" w:space="0" w:color="auto"/>
            <w:left w:val="none" w:sz="0" w:space="0" w:color="auto"/>
            <w:bottom w:val="none" w:sz="0" w:space="0" w:color="auto"/>
            <w:right w:val="none" w:sz="0" w:space="0" w:color="auto"/>
          </w:divBdr>
        </w:div>
        <w:div w:id="1093746460">
          <w:marLeft w:val="0"/>
          <w:marRight w:val="0"/>
          <w:marTop w:val="0"/>
          <w:marBottom w:val="0"/>
          <w:divBdr>
            <w:top w:val="none" w:sz="0" w:space="0" w:color="auto"/>
            <w:left w:val="none" w:sz="0" w:space="0" w:color="auto"/>
            <w:bottom w:val="none" w:sz="0" w:space="0" w:color="auto"/>
            <w:right w:val="none" w:sz="0" w:space="0" w:color="auto"/>
          </w:divBdr>
        </w:div>
        <w:div w:id="500390321">
          <w:marLeft w:val="0"/>
          <w:marRight w:val="0"/>
          <w:marTop w:val="0"/>
          <w:marBottom w:val="0"/>
          <w:divBdr>
            <w:top w:val="none" w:sz="0" w:space="0" w:color="auto"/>
            <w:left w:val="none" w:sz="0" w:space="0" w:color="auto"/>
            <w:bottom w:val="none" w:sz="0" w:space="0" w:color="auto"/>
            <w:right w:val="none" w:sz="0" w:space="0" w:color="auto"/>
          </w:divBdr>
        </w:div>
        <w:div w:id="1915775241">
          <w:marLeft w:val="0"/>
          <w:marRight w:val="0"/>
          <w:marTop w:val="0"/>
          <w:marBottom w:val="0"/>
          <w:divBdr>
            <w:top w:val="none" w:sz="0" w:space="0" w:color="auto"/>
            <w:left w:val="none" w:sz="0" w:space="0" w:color="auto"/>
            <w:bottom w:val="none" w:sz="0" w:space="0" w:color="auto"/>
            <w:right w:val="none" w:sz="0" w:space="0" w:color="auto"/>
          </w:divBdr>
        </w:div>
        <w:div w:id="344207021">
          <w:marLeft w:val="0"/>
          <w:marRight w:val="0"/>
          <w:marTop w:val="0"/>
          <w:marBottom w:val="0"/>
          <w:divBdr>
            <w:top w:val="none" w:sz="0" w:space="0" w:color="auto"/>
            <w:left w:val="none" w:sz="0" w:space="0" w:color="auto"/>
            <w:bottom w:val="none" w:sz="0" w:space="0" w:color="auto"/>
            <w:right w:val="none" w:sz="0" w:space="0" w:color="auto"/>
          </w:divBdr>
        </w:div>
        <w:div w:id="711535809">
          <w:marLeft w:val="0"/>
          <w:marRight w:val="0"/>
          <w:marTop w:val="0"/>
          <w:marBottom w:val="0"/>
          <w:divBdr>
            <w:top w:val="none" w:sz="0" w:space="0" w:color="auto"/>
            <w:left w:val="none" w:sz="0" w:space="0" w:color="auto"/>
            <w:bottom w:val="none" w:sz="0" w:space="0" w:color="auto"/>
            <w:right w:val="none" w:sz="0" w:space="0" w:color="auto"/>
          </w:divBdr>
        </w:div>
        <w:div w:id="2022586926">
          <w:marLeft w:val="0"/>
          <w:marRight w:val="0"/>
          <w:marTop w:val="0"/>
          <w:marBottom w:val="0"/>
          <w:divBdr>
            <w:top w:val="none" w:sz="0" w:space="0" w:color="auto"/>
            <w:left w:val="none" w:sz="0" w:space="0" w:color="auto"/>
            <w:bottom w:val="none" w:sz="0" w:space="0" w:color="auto"/>
            <w:right w:val="none" w:sz="0" w:space="0" w:color="auto"/>
          </w:divBdr>
        </w:div>
        <w:div w:id="495729011">
          <w:marLeft w:val="0"/>
          <w:marRight w:val="0"/>
          <w:marTop w:val="0"/>
          <w:marBottom w:val="0"/>
          <w:divBdr>
            <w:top w:val="none" w:sz="0" w:space="0" w:color="auto"/>
            <w:left w:val="none" w:sz="0" w:space="0" w:color="auto"/>
            <w:bottom w:val="none" w:sz="0" w:space="0" w:color="auto"/>
            <w:right w:val="none" w:sz="0" w:space="0" w:color="auto"/>
          </w:divBdr>
        </w:div>
        <w:div w:id="2082671959">
          <w:marLeft w:val="0"/>
          <w:marRight w:val="0"/>
          <w:marTop w:val="0"/>
          <w:marBottom w:val="0"/>
          <w:divBdr>
            <w:top w:val="none" w:sz="0" w:space="0" w:color="auto"/>
            <w:left w:val="none" w:sz="0" w:space="0" w:color="auto"/>
            <w:bottom w:val="none" w:sz="0" w:space="0" w:color="auto"/>
            <w:right w:val="none" w:sz="0" w:space="0" w:color="auto"/>
          </w:divBdr>
        </w:div>
        <w:div w:id="1188719633">
          <w:marLeft w:val="0"/>
          <w:marRight w:val="0"/>
          <w:marTop w:val="0"/>
          <w:marBottom w:val="0"/>
          <w:divBdr>
            <w:top w:val="none" w:sz="0" w:space="0" w:color="auto"/>
            <w:left w:val="none" w:sz="0" w:space="0" w:color="auto"/>
            <w:bottom w:val="none" w:sz="0" w:space="0" w:color="auto"/>
            <w:right w:val="none" w:sz="0" w:space="0" w:color="auto"/>
          </w:divBdr>
        </w:div>
        <w:div w:id="1962102384">
          <w:marLeft w:val="0"/>
          <w:marRight w:val="0"/>
          <w:marTop w:val="0"/>
          <w:marBottom w:val="0"/>
          <w:divBdr>
            <w:top w:val="none" w:sz="0" w:space="0" w:color="auto"/>
            <w:left w:val="none" w:sz="0" w:space="0" w:color="auto"/>
            <w:bottom w:val="none" w:sz="0" w:space="0" w:color="auto"/>
            <w:right w:val="none" w:sz="0" w:space="0" w:color="auto"/>
          </w:divBdr>
        </w:div>
        <w:div w:id="873930232">
          <w:marLeft w:val="0"/>
          <w:marRight w:val="0"/>
          <w:marTop w:val="0"/>
          <w:marBottom w:val="0"/>
          <w:divBdr>
            <w:top w:val="none" w:sz="0" w:space="0" w:color="auto"/>
            <w:left w:val="none" w:sz="0" w:space="0" w:color="auto"/>
            <w:bottom w:val="none" w:sz="0" w:space="0" w:color="auto"/>
            <w:right w:val="none" w:sz="0" w:space="0" w:color="auto"/>
          </w:divBdr>
        </w:div>
        <w:div w:id="1405689256">
          <w:marLeft w:val="0"/>
          <w:marRight w:val="0"/>
          <w:marTop w:val="0"/>
          <w:marBottom w:val="0"/>
          <w:divBdr>
            <w:top w:val="none" w:sz="0" w:space="0" w:color="auto"/>
            <w:left w:val="none" w:sz="0" w:space="0" w:color="auto"/>
            <w:bottom w:val="none" w:sz="0" w:space="0" w:color="auto"/>
            <w:right w:val="none" w:sz="0" w:space="0" w:color="auto"/>
          </w:divBdr>
        </w:div>
        <w:div w:id="1392314149">
          <w:marLeft w:val="0"/>
          <w:marRight w:val="0"/>
          <w:marTop w:val="0"/>
          <w:marBottom w:val="0"/>
          <w:divBdr>
            <w:top w:val="none" w:sz="0" w:space="0" w:color="auto"/>
            <w:left w:val="none" w:sz="0" w:space="0" w:color="auto"/>
            <w:bottom w:val="none" w:sz="0" w:space="0" w:color="auto"/>
            <w:right w:val="none" w:sz="0" w:space="0" w:color="auto"/>
          </w:divBdr>
        </w:div>
        <w:div w:id="862128082">
          <w:marLeft w:val="0"/>
          <w:marRight w:val="0"/>
          <w:marTop w:val="0"/>
          <w:marBottom w:val="0"/>
          <w:divBdr>
            <w:top w:val="none" w:sz="0" w:space="0" w:color="auto"/>
            <w:left w:val="none" w:sz="0" w:space="0" w:color="auto"/>
            <w:bottom w:val="none" w:sz="0" w:space="0" w:color="auto"/>
            <w:right w:val="none" w:sz="0" w:space="0" w:color="auto"/>
          </w:divBdr>
        </w:div>
        <w:div w:id="376508517">
          <w:marLeft w:val="0"/>
          <w:marRight w:val="0"/>
          <w:marTop w:val="0"/>
          <w:marBottom w:val="0"/>
          <w:divBdr>
            <w:top w:val="none" w:sz="0" w:space="0" w:color="auto"/>
            <w:left w:val="none" w:sz="0" w:space="0" w:color="auto"/>
            <w:bottom w:val="none" w:sz="0" w:space="0" w:color="auto"/>
            <w:right w:val="none" w:sz="0" w:space="0" w:color="auto"/>
          </w:divBdr>
        </w:div>
        <w:div w:id="199828147">
          <w:marLeft w:val="0"/>
          <w:marRight w:val="0"/>
          <w:marTop w:val="0"/>
          <w:marBottom w:val="0"/>
          <w:divBdr>
            <w:top w:val="none" w:sz="0" w:space="0" w:color="auto"/>
            <w:left w:val="none" w:sz="0" w:space="0" w:color="auto"/>
            <w:bottom w:val="none" w:sz="0" w:space="0" w:color="auto"/>
            <w:right w:val="none" w:sz="0" w:space="0" w:color="auto"/>
          </w:divBdr>
        </w:div>
        <w:div w:id="1373188222">
          <w:marLeft w:val="0"/>
          <w:marRight w:val="0"/>
          <w:marTop w:val="0"/>
          <w:marBottom w:val="0"/>
          <w:divBdr>
            <w:top w:val="none" w:sz="0" w:space="0" w:color="auto"/>
            <w:left w:val="none" w:sz="0" w:space="0" w:color="auto"/>
            <w:bottom w:val="none" w:sz="0" w:space="0" w:color="auto"/>
            <w:right w:val="none" w:sz="0" w:space="0" w:color="auto"/>
          </w:divBdr>
        </w:div>
        <w:div w:id="1533880765">
          <w:marLeft w:val="0"/>
          <w:marRight w:val="0"/>
          <w:marTop w:val="0"/>
          <w:marBottom w:val="0"/>
          <w:divBdr>
            <w:top w:val="none" w:sz="0" w:space="0" w:color="auto"/>
            <w:left w:val="none" w:sz="0" w:space="0" w:color="auto"/>
            <w:bottom w:val="none" w:sz="0" w:space="0" w:color="auto"/>
            <w:right w:val="none" w:sz="0" w:space="0" w:color="auto"/>
          </w:divBdr>
        </w:div>
        <w:div w:id="1582177337">
          <w:marLeft w:val="0"/>
          <w:marRight w:val="0"/>
          <w:marTop w:val="0"/>
          <w:marBottom w:val="0"/>
          <w:divBdr>
            <w:top w:val="none" w:sz="0" w:space="0" w:color="auto"/>
            <w:left w:val="none" w:sz="0" w:space="0" w:color="auto"/>
            <w:bottom w:val="none" w:sz="0" w:space="0" w:color="auto"/>
            <w:right w:val="none" w:sz="0" w:space="0" w:color="auto"/>
          </w:divBdr>
        </w:div>
        <w:div w:id="1166674691">
          <w:marLeft w:val="0"/>
          <w:marRight w:val="0"/>
          <w:marTop w:val="0"/>
          <w:marBottom w:val="0"/>
          <w:divBdr>
            <w:top w:val="none" w:sz="0" w:space="0" w:color="auto"/>
            <w:left w:val="none" w:sz="0" w:space="0" w:color="auto"/>
            <w:bottom w:val="none" w:sz="0" w:space="0" w:color="auto"/>
            <w:right w:val="none" w:sz="0" w:space="0" w:color="auto"/>
          </w:divBdr>
        </w:div>
        <w:div w:id="110705182">
          <w:marLeft w:val="0"/>
          <w:marRight w:val="0"/>
          <w:marTop w:val="0"/>
          <w:marBottom w:val="0"/>
          <w:divBdr>
            <w:top w:val="none" w:sz="0" w:space="0" w:color="auto"/>
            <w:left w:val="none" w:sz="0" w:space="0" w:color="auto"/>
            <w:bottom w:val="none" w:sz="0" w:space="0" w:color="auto"/>
            <w:right w:val="none" w:sz="0" w:space="0" w:color="auto"/>
          </w:divBdr>
        </w:div>
        <w:div w:id="575356705">
          <w:marLeft w:val="0"/>
          <w:marRight w:val="0"/>
          <w:marTop w:val="0"/>
          <w:marBottom w:val="0"/>
          <w:divBdr>
            <w:top w:val="none" w:sz="0" w:space="0" w:color="auto"/>
            <w:left w:val="none" w:sz="0" w:space="0" w:color="auto"/>
            <w:bottom w:val="none" w:sz="0" w:space="0" w:color="auto"/>
            <w:right w:val="none" w:sz="0" w:space="0" w:color="auto"/>
          </w:divBdr>
        </w:div>
        <w:div w:id="1684042552">
          <w:marLeft w:val="0"/>
          <w:marRight w:val="0"/>
          <w:marTop w:val="0"/>
          <w:marBottom w:val="0"/>
          <w:divBdr>
            <w:top w:val="none" w:sz="0" w:space="0" w:color="auto"/>
            <w:left w:val="none" w:sz="0" w:space="0" w:color="auto"/>
            <w:bottom w:val="none" w:sz="0" w:space="0" w:color="auto"/>
            <w:right w:val="none" w:sz="0" w:space="0" w:color="auto"/>
          </w:divBdr>
        </w:div>
        <w:div w:id="1623072761">
          <w:marLeft w:val="0"/>
          <w:marRight w:val="0"/>
          <w:marTop w:val="0"/>
          <w:marBottom w:val="0"/>
          <w:divBdr>
            <w:top w:val="none" w:sz="0" w:space="0" w:color="auto"/>
            <w:left w:val="none" w:sz="0" w:space="0" w:color="auto"/>
            <w:bottom w:val="none" w:sz="0" w:space="0" w:color="auto"/>
            <w:right w:val="none" w:sz="0" w:space="0" w:color="auto"/>
          </w:divBdr>
        </w:div>
        <w:div w:id="329606567">
          <w:marLeft w:val="0"/>
          <w:marRight w:val="0"/>
          <w:marTop w:val="0"/>
          <w:marBottom w:val="0"/>
          <w:divBdr>
            <w:top w:val="none" w:sz="0" w:space="0" w:color="auto"/>
            <w:left w:val="none" w:sz="0" w:space="0" w:color="auto"/>
            <w:bottom w:val="none" w:sz="0" w:space="0" w:color="auto"/>
            <w:right w:val="none" w:sz="0" w:space="0" w:color="auto"/>
          </w:divBdr>
        </w:div>
        <w:div w:id="1409158752">
          <w:marLeft w:val="0"/>
          <w:marRight w:val="0"/>
          <w:marTop w:val="0"/>
          <w:marBottom w:val="0"/>
          <w:divBdr>
            <w:top w:val="none" w:sz="0" w:space="0" w:color="auto"/>
            <w:left w:val="none" w:sz="0" w:space="0" w:color="auto"/>
            <w:bottom w:val="none" w:sz="0" w:space="0" w:color="auto"/>
            <w:right w:val="none" w:sz="0" w:space="0" w:color="auto"/>
          </w:divBdr>
        </w:div>
        <w:div w:id="84418853">
          <w:marLeft w:val="0"/>
          <w:marRight w:val="0"/>
          <w:marTop w:val="0"/>
          <w:marBottom w:val="0"/>
          <w:divBdr>
            <w:top w:val="none" w:sz="0" w:space="0" w:color="auto"/>
            <w:left w:val="none" w:sz="0" w:space="0" w:color="auto"/>
            <w:bottom w:val="none" w:sz="0" w:space="0" w:color="auto"/>
            <w:right w:val="none" w:sz="0" w:space="0" w:color="auto"/>
          </w:divBdr>
        </w:div>
        <w:div w:id="505094624">
          <w:marLeft w:val="0"/>
          <w:marRight w:val="0"/>
          <w:marTop w:val="0"/>
          <w:marBottom w:val="0"/>
          <w:divBdr>
            <w:top w:val="none" w:sz="0" w:space="0" w:color="auto"/>
            <w:left w:val="none" w:sz="0" w:space="0" w:color="auto"/>
            <w:bottom w:val="none" w:sz="0" w:space="0" w:color="auto"/>
            <w:right w:val="none" w:sz="0" w:space="0" w:color="auto"/>
          </w:divBdr>
        </w:div>
        <w:div w:id="495456437">
          <w:marLeft w:val="0"/>
          <w:marRight w:val="0"/>
          <w:marTop w:val="0"/>
          <w:marBottom w:val="0"/>
          <w:divBdr>
            <w:top w:val="none" w:sz="0" w:space="0" w:color="auto"/>
            <w:left w:val="none" w:sz="0" w:space="0" w:color="auto"/>
            <w:bottom w:val="none" w:sz="0" w:space="0" w:color="auto"/>
            <w:right w:val="none" w:sz="0" w:space="0" w:color="auto"/>
          </w:divBdr>
        </w:div>
        <w:div w:id="1934511611">
          <w:marLeft w:val="0"/>
          <w:marRight w:val="0"/>
          <w:marTop w:val="0"/>
          <w:marBottom w:val="0"/>
          <w:divBdr>
            <w:top w:val="none" w:sz="0" w:space="0" w:color="auto"/>
            <w:left w:val="none" w:sz="0" w:space="0" w:color="auto"/>
            <w:bottom w:val="none" w:sz="0" w:space="0" w:color="auto"/>
            <w:right w:val="none" w:sz="0" w:space="0" w:color="auto"/>
          </w:divBdr>
        </w:div>
        <w:div w:id="758135060">
          <w:marLeft w:val="0"/>
          <w:marRight w:val="0"/>
          <w:marTop w:val="0"/>
          <w:marBottom w:val="0"/>
          <w:divBdr>
            <w:top w:val="none" w:sz="0" w:space="0" w:color="auto"/>
            <w:left w:val="none" w:sz="0" w:space="0" w:color="auto"/>
            <w:bottom w:val="none" w:sz="0" w:space="0" w:color="auto"/>
            <w:right w:val="none" w:sz="0" w:space="0" w:color="auto"/>
          </w:divBdr>
        </w:div>
        <w:div w:id="1242325183">
          <w:marLeft w:val="0"/>
          <w:marRight w:val="0"/>
          <w:marTop w:val="0"/>
          <w:marBottom w:val="0"/>
          <w:divBdr>
            <w:top w:val="none" w:sz="0" w:space="0" w:color="auto"/>
            <w:left w:val="none" w:sz="0" w:space="0" w:color="auto"/>
            <w:bottom w:val="none" w:sz="0" w:space="0" w:color="auto"/>
            <w:right w:val="none" w:sz="0" w:space="0" w:color="auto"/>
          </w:divBdr>
        </w:div>
        <w:div w:id="881553168">
          <w:marLeft w:val="0"/>
          <w:marRight w:val="0"/>
          <w:marTop w:val="0"/>
          <w:marBottom w:val="0"/>
          <w:divBdr>
            <w:top w:val="none" w:sz="0" w:space="0" w:color="auto"/>
            <w:left w:val="none" w:sz="0" w:space="0" w:color="auto"/>
            <w:bottom w:val="none" w:sz="0" w:space="0" w:color="auto"/>
            <w:right w:val="none" w:sz="0" w:space="0" w:color="auto"/>
          </w:divBdr>
        </w:div>
        <w:div w:id="1438015154">
          <w:marLeft w:val="0"/>
          <w:marRight w:val="0"/>
          <w:marTop w:val="0"/>
          <w:marBottom w:val="0"/>
          <w:divBdr>
            <w:top w:val="none" w:sz="0" w:space="0" w:color="auto"/>
            <w:left w:val="none" w:sz="0" w:space="0" w:color="auto"/>
            <w:bottom w:val="none" w:sz="0" w:space="0" w:color="auto"/>
            <w:right w:val="none" w:sz="0" w:space="0" w:color="auto"/>
          </w:divBdr>
        </w:div>
        <w:div w:id="1959020677">
          <w:marLeft w:val="0"/>
          <w:marRight w:val="0"/>
          <w:marTop w:val="0"/>
          <w:marBottom w:val="0"/>
          <w:divBdr>
            <w:top w:val="none" w:sz="0" w:space="0" w:color="auto"/>
            <w:left w:val="none" w:sz="0" w:space="0" w:color="auto"/>
            <w:bottom w:val="none" w:sz="0" w:space="0" w:color="auto"/>
            <w:right w:val="none" w:sz="0" w:space="0" w:color="auto"/>
          </w:divBdr>
        </w:div>
        <w:div w:id="612514427">
          <w:marLeft w:val="0"/>
          <w:marRight w:val="0"/>
          <w:marTop w:val="0"/>
          <w:marBottom w:val="0"/>
          <w:divBdr>
            <w:top w:val="none" w:sz="0" w:space="0" w:color="auto"/>
            <w:left w:val="none" w:sz="0" w:space="0" w:color="auto"/>
            <w:bottom w:val="none" w:sz="0" w:space="0" w:color="auto"/>
            <w:right w:val="none" w:sz="0" w:space="0" w:color="auto"/>
          </w:divBdr>
        </w:div>
        <w:div w:id="375474835">
          <w:marLeft w:val="0"/>
          <w:marRight w:val="0"/>
          <w:marTop w:val="0"/>
          <w:marBottom w:val="0"/>
          <w:divBdr>
            <w:top w:val="none" w:sz="0" w:space="0" w:color="auto"/>
            <w:left w:val="none" w:sz="0" w:space="0" w:color="auto"/>
            <w:bottom w:val="none" w:sz="0" w:space="0" w:color="auto"/>
            <w:right w:val="none" w:sz="0" w:space="0" w:color="auto"/>
          </w:divBdr>
        </w:div>
        <w:div w:id="3872868">
          <w:marLeft w:val="0"/>
          <w:marRight w:val="0"/>
          <w:marTop w:val="0"/>
          <w:marBottom w:val="0"/>
          <w:divBdr>
            <w:top w:val="none" w:sz="0" w:space="0" w:color="auto"/>
            <w:left w:val="none" w:sz="0" w:space="0" w:color="auto"/>
            <w:bottom w:val="none" w:sz="0" w:space="0" w:color="auto"/>
            <w:right w:val="none" w:sz="0" w:space="0" w:color="auto"/>
          </w:divBdr>
        </w:div>
        <w:div w:id="822281023">
          <w:marLeft w:val="0"/>
          <w:marRight w:val="0"/>
          <w:marTop w:val="0"/>
          <w:marBottom w:val="0"/>
          <w:divBdr>
            <w:top w:val="none" w:sz="0" w:space="0" w:color="auto"/>
            <w:left w:val="none" w:sz="0" w:space="0" w:color="auto"/>
            <w:bottom w:val="none" w:sz="0" w:space="0" w:color="auto"/>
            <w:right w:val="none" w:sz="0" w:space="0" w:color="auto"/>
          </w:divBdr>
        </w:div>
        <w:div w:id="587544355">
          <w:marLeft w:val="0"/>
          <w:marRight w:val="0"/>
          <w:marTop w:val="0"/>
          <w:marBottom w:val="0"/>
          <w:divBdr>
            <w:top w:val="none" w:sz="0" w:space="0" w:color="auto"/>
            <w:left w:val="none" w:sz="0" w:space="0" w:color="auto"/>
            <w:bottom w:val="none" w:sz="0" w:space="0" w:color="auto"/>
            <w:right w:val="none" w:sz="0" w:space="0" w:color="auto"/>
          </w:divBdr>
        </w:div>
        <w:div w:id="1142306590">
          <w:marLeft w:val="0"/>
          <w:marRight w:val="0"/>
          <w:marTop w:val="0"/>
          <w:marBottom w:val="0"/>
          <w:divBdr>
            <w:top w:val="none" w:sz="0" w:space="0" w:color="auto"/>
            <w:left w:val="none" w:sz="0" w:space="0" w:color="auto"/>
            <w:bottom w:val="none" w:sz="0" w:space="0" w:color="auto"/>
            <w:right w:val="none" w:sz="0" w:space="0" w:color="auto"/>
          </w:divBdr>
        </w:div>
        <w:div w:id="93940455">
          <w:marLeft w:val="0"/>
          <w:marRight w:val="0"/>
          <w:marTop w:val="0"/>
          <w:marBottom w:val="0"/>
          <w:divBdr>
            <w:top w:val="none" w:sz="0" w:space="0" w:color="auto"/>
            <w:left w:val="none" w:sz="0" w:space="0" w:color="auto"/>
            <w:bottom w:val="none" w:sz="0" w:space="0" w:color="auto"/>
            <w:right w:val="none" w:sz="0" w:space="0" w:color="auto"/>
          </w:divBdr>
        </w:div>
        <w:div w:id="987705275">
          <w:marLeft w:val="0"/>
          <w:marRight w:val="0"/>
          <w:marTop w:val="0"/>
          <w:marBottom w:val="0"/>
          <w:divBdr>
            <w:top w:val="none" w:sz="0" w:space="0" w:color="auto"/>
            <w:left w:val="none" w:sz="0" w:space="0" w:color="auto"/>
            <w:bottom w:val="none" w:sz="0" w:space="0" w:color="auto"/>
            <w:right w:val="none" w:sz="0" w:space="0" w:color="auto"/>
          </w:divBdr>
        </w:div>
        <w:div w:id="517044659">
          <w:marLeft w:val="0"/>
          <w:marRight w:val="0"/>
          <w:marTop w:val="0"/>
          <w:marBottom w:val="0"/>
          <w:divBdr>
            <w:top w:val="none" w:sz="0" w:space="0" w:color="auto"/>
            <w:left w:val="none" w:sz="0" w:space="0" w:color="auto"/>
            <w:bottom w:val="none" w:sz="0" w:space="0" w:color="auto"/>
            <w:right w:val="none" w:sz="0" w:space="0" w:color="auto"/>
          </w:divBdr>
        </w:div>
        <w:div w:id="103154738">
          <w:marLeft w:val="0"/>
          <w:marRight w:val="0"/>
          <w:marTop w:val="0"/>
          <w:marBottom w:val="0"/>
          <w:divBdr>
            <w:top w:val="none" w:sz="0" w:space="0" w:color="auto"/>
            <w:left w:val="none" w:sz="0" w:space="0" w:color="auto"/>
            <w:bottom w:val="none" w:sz="0" w:space="0" w:color="auto"/>
            <w:right w:val="none" w:sz="0" w:space="0" w:color="auto"/>
          </w:divBdr>
        </w:div>
        <w:div w:id="113792693">
          <w:marLeft w:val="0"/>
          <w:marRight w:val="0"/>
          <w:marTop w:val="0"/>
          <w:marBottom w:val="0"/>
          <w:divBdr>
            <w:top w:val="none" w:sz="0" w:space="0" w:color="auto"/>
            <w:left w:val="none" w:sz="0" w:space="0" w:color="auto"/>
            <w:bottom w:val="none" w:sz="0" w:space="0" w:color="auto"/>
            <w:right w:val="none" w:sz="0" w:space="0" w:color="auto"/>
          </w:divBdr>
        </w:div>
        <w:div w:id="2057280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Z\AppData\Roaming\Microsoft\Templates\Memo%20(elegan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9C5047102944BE381576DEBB7798055"/>
        <w:category>
          <w:name w:val="General"/>
          <w:gallery w:val="placeholder"/>
        </w:category>
        <w:types>
          <w:type w:val="bbPlcHdr"/>
        </w:types>
        <w:behaviors>
          <w:behavior w:val="content"/>
        </w:behaviors>
        <w:guid w:val="{4D592166-CE16-4595-A61E-93AC5EC7BA44}"/>
      </w:docPartPr>
      <w:docPartBody>
        <w:p w:rsidR="00121B31" w:rsidRDefault="00857C44">
          <w:pPr>
            <w:pStyle w:val="D9C5047102944BE381576DEBB7798055"/>
          </w:pPr>
          <w:r w:rsidRPr="005673B8">
            <w:t>[Click to Select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7C44"/>
    <w:rsid w:val="000C339F"/>
    <w:rsid w:val="00121B31"/>
    <w:rsid w:val="0043384C"/>
    <w:rsid w:val="005D514D"/>
    <w:rsid w:val="00857C44"/>
    <w:rsid w:val="00B60BC3"/>
    <w:rsid w:val="00BD6ADE"/>
    <w:rsid w:val="00E422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0B9D980D853427C8B9C295DF5D20032">
    <w:name w:val="40B9D980D853427C8B9C295DF5D20032"/>
  </w:style>
  <w:style w:type="paragraph" w:customStyle="1" w:styleId="8F75A3B5480D478F8171BFC1F2F62046">
    <w:name w:val="8F75A3B5480D478F8171BFC1F2F62046"/>
  </w:style>
  <w:style w:type="paragraph" w:customStyle="1" w:styleId="F9768D3BD2FB4EC7B8B094A34522D904">
    <w:name w:val="F9768D3BD2FB4EC7B8B094A34522D904"/>
  </w:style>
  <w:style w:type="paragraph" w:customStyle="1" w:styleId="D9C5047102944BE381576DEBB7798055">
    <w:name w:val="D9C5047102944BE381576DEBB7798055"/>
  </w:style>
  <w:style w:type="paragraph" w:customStyle="1" w:styleId="BCF9D641B10E4B748BCA114FFFF07E1A">
    <w:name w:val="BCF9D641B10E4B748BCA114FFFF07E1A"/>
  </w:style>
  <w:style w:type="paragraph" w:customStyle="1" w:styleId="CCFDAA235D104FE496A9A0E12185085D">
    <w:name w:val="CCFDAA235D104FE496A9A0E12185085D"/>
  </w:style>
  <w:style w:type="paragraph" w:customStyle="1" w:styleId="E6D345BF704E43DBAED2A16C01F1D6AC">
    <w:name w:val="E6D345BF704E43DBAED2A16C01F1D6AC"/>
    <w:rsid w:val="00857C44"/>
  </w:style>
  <w:style w:type="paragraph" w:customStyle="1" w:styleId="8E0500ECE98846CD81B78A1101F98ADE">
    <w:name w:val="8E0500ECE98846CD81B78A1101F98ADE"/>
    <w:rsid w:val="00857C44"/>
  </w:style>
  <w:style w:type="paragraph" w:customStyle="1" w:styleId="D31FD3B2125B4EEA9CA425910D17CA0B">
    <w:name w:val="D31FD3B2125B4EEA9CA425910D17CA0B"/>
    <w:rsid w:val="00857C4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Memo">
      <a:majorFont>
        <a:latin typeface="Garamond"/>
        <a:ea typeface=""/>
        <a:cs typeface=""/>
      </a:majorFont>
      <a:minorFont>
        <a:latin typeface="Garamond"/>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C6421624-DA34-4587-B1D2-19BD84B16E9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Memo (elegant).dotx</Template>
  <TotalTime>8</TotalTime>
  <Pages>1</Pages>
  <Words>244</Words>
  <Characters>1393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Memo (Elegant design)</vt:lpstr>
    </vt:vector>
  </TitlesOfParts>
  <Company/>
  <LinksUpToDate>false</LinksUpToDate>
  <CharactersWithSpaces>1634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Memo (Elegant design)</dc:title>
  <dc:creator>Z</dc:creator>
  <cp:lastModifiedBy>Bradford Stricklin</cp:lastModifiedBy>
  <cp:revision>3</cp:revision>
  <dcterms:created xsi:type="dcterms:W3CDTF">2016-02-01T01:49:00Z</dcterms:created>
  <dcterms:modified xsi:type="dcterms:W3CDTF">2016-02-01T01:57:00Z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TC010129231033</vt:lpwstr>
  </property>
</Properties>
</file>
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757CB2A2" w:rsidR="005673B8" w:rsidRPr="000B4B74" w:rsidRDefault="000A0275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Bradford Stricklin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1FF53BD8" w:rsidR="005673B8" w:rsidRPr="000B4B74" w:rsidRDefault="00265842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6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0-1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11EFDC16" w:rsidR="005673B8" w:rsidRPr="000B4B74" w:rsidRDefault="00265842" w:rsidP="00EB5621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October 11,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1E058E36" w14:textId="562D5EB2" w:rsidR="00265842" w:rsidRDefault="00265842" w:rsidP="000B4B74">
      <w:pPr>
        <w:pStyle w:val="BodyTex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This week I worked on figuring out all of the electrical requirements for the flight computer, micro-controllers, and sensors to ensure that the battery from last year would be large enough. I also worked with an expert on I2C communication to understand and plan how commands and data would be streamed or stored among the controllers. </w:t>
      </w:r>
    </w:p>
    <w:p w14:paraId="715825AB" w14:textId="209F89F7" w:rsidR="00265842" w:rsidRDefault="00265842" w:rsidP="000B4B74">
      <w:pPr>
        <w:pStyle w:val="BodyText"/>
        <w:ind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37C7D42" wp14:editId="56ED017F">
                <wp:extent cx="5486400" cy="2362200"/>
                <wp:effectExtent l="0" t="0" r="0" b="0"/>
                <wp:docPr id="401349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7Colorful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3"/>
                              <w:gridCol w:w="1170"/>
                              <w:gridCol w:w="1350"/>
                              <w:gridCol w:w="1530"/>
                              <w:gridCol w:w="1080"/>
                              <w:gridCol w:w="1060"/>
                            </w:tblGrid>
                            <w:tr w:rsidR="00265842" w:rsidRPr="00540081" w14:paraId="4DB93E76" w14:textId="77777777" w:rsidTr="0026584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53" w:type="dxa"/>
                                </w:tcPr>
                                <w:p w14:paraId="66ACF8AA" w14:textId="77777777" w:rsidR="00265842" w:rsidRPr="00540081" w:rsidRDefault="00265842" w:rsidP="00540081">
                                  <w:pP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4CC7A10" w14:textId="77777777" w:rsidR="00265842" w:rsidRPr="00540081" w:rsidRDefault="00265842" w:rsidP="0054008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Voltage draw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73654C" w14:textId="77777777" w:rsidR="00265842" w:rsidRPr="00540081" w:rsidRDefault="00265842" w:rsidP="0054008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Amp Draw (each)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D01D1E6" w14:textId="77777777" w:rsidR="00265842" w:rsidRPr="00540081" w:rsidRDefault="00265842" w:rsidP="0054008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Power Draw (each)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9DE54B9" w14:textId="77777777" w:rsidR="00265842" w:rsidRPr="00540081" w:rsidRDefault="00265842" w:rsidP="0054008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Flight or Test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716513E5" w14:textId="77777777" w:rsidR="00265842" w:rsidRPr="00540081" w:rsidRDefault="00265842" w:rsidP="0054008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 w:rsidR="00265842" w:rsidRPr="00540081" w14:paraId="01FEAF77" w14:textId="77777777" w:rsidTr="0026584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569E21E3" w14:textId="77777777" w:rsidR="00265842" w:rsidRPr="00CD3FE5" w:rsidRDefault="00265842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 w:rsidRPr="00CD3FE5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Thermocouple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86E652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3.3 V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13E9DFF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Negligible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A40210B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94081EE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7AC5669E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65842" w:rsidRPr="00540081" w14:paraId="04C5AFF0" w14:textId="77777777" w:rsidTr="0026584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229E29A5" w14:textId="2CC176DA" w:rsidR="00265842" w:rsidRPr="00CD3FE5" w:rsidRDefault="00265842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 w:rsidRPr="00CD3FE5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IMU</w:t>
                                  </w:r>
                                  <w:r w:rsidR="00F10748" w:rsidRPr="00F10748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8B06860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3.3 V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2A0F5A8" w14:textId="6A2E1FD7" w:rsidR="00265842" w:rsidRPr="00540081" w:rsidRDefault="00F10748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1.2 mA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3FCEC26" w14:textId="203382BB" w:rsidR="00265842" w:rsidRPr="00540081" w:rsidRDefault="00F10748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3.96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mW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8FC3788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Flight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5EEB526B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65842" w:rsidRPr="00540081" w14:paraId="5E61DE3B" w14:textId="77777777" w:rsidTr="0026584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2EFB2E3B" w14:textId="77777777" w:rsidR="00265842" w:rsidRPr="00CD3FE5" w:rsidRDefault="00265842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 w:rsidRPr="00CD3FE5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Strain Gauge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5294F11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5 V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CCB43E0" w14:textId="3643702B" w:rsidR="00265842" w:rsidRPr="00540081" w:rsidRDefault="00EF1879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100 m</w:t>
                                  </w:r>
                                  <w:r w:rsidR="00265842"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CF7B63A" w14:textId="2B55B59C" w:rsidR="00265842" w:rsidRPr="00540081" w:rsidRDefault="00EF1879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500</w:t>
                                  </w:r>
                                  <w:r w:rsidR="00265842"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m</w:t>
                                  </w:r>
                                  <w:r w:rsidR="00265842"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169E58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Flight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1CC5768E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65842" w:rsidRPr="00540081" w14:paraId="4BD5199D" w14:textId="77777777" w:rsidTr="0026584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3EE3F631" w14:textId="77777777" w:rsidR="00265842" w:rsidRPr="00CD3FE5" w:rsidRDefault="00265842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 w:rsidRPr="00CD3FE5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Pressure Transducer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A689B07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12 V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A104498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10 mA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D244805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120 </w:t>
                                  </w:r>
                                  <w:proofErr w:type="spellStart"/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mW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3EBC8A1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Testing 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077C6FAE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65842" w:rsidRPr="00540081" w14:paraId="1248EBEC" w14:textId="77777777" w:rsidTr="0026584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494466BD" w14:textId="088B415E" w:rsidR="00265842" w:rsidRPr="00CD3FE5" w:rsidRDefault="002E1183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TeleMega</w:t>
                                  </w:r>
                                  <w:r w:rsidR="00EF1879" w:rsidRPr="00EF1879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0263E2B" w14:textId="7AA58432" w:rsidR="00265842" w:rsidRPr="00540081" w:rsidRDefault="00EF1879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3.</w:t>
                                  </w:r>
                                  <w:r w:rsidR="00887BBB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 V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62BEBD6" w14:textId="0B6620D0" w:rsidR="00265842" w:rsidRPr="00540081" w:rsidRDefault="00EF1879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150 mA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E034004" w14:textId="5A1BE956" w:rsidR="00265842" w:rsidRPr="00540081" w:rsidRDefault="00E904CD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570</w:t>
                                  </w:r>
                                  <w:r w:rsidR="00265842"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F1879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m</w:t>
                                  </w:r>
                                  <w:r w:rsidR="00265842"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DBBBA09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Flight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55DCCA47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65842" w:rsidRPr="00540081" w14:paraId="2FF84B16" w14:textId="77777777" w:rsidTr="0026584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128F8651" w14:textId="4775E32D" w:rsidR="00265842" w:rsidRPr="00CD3FE5" w:rsidRDefault="002E1183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Arduino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7209324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5 V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B98B05" w14:textId="5432EA3A" w:rsidR="00265842" w:rsidRPr="00540081" w:rsidRDefault="00F10748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25</w:t>
                                  </w:r>
                                  <w:r w:rsidR="00EF1879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4170879" w14:textId="15F10FB0" w:rsidR="00265842" w:rsidRPr="00540081" w:rsidRDefault="00EF1879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125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mW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2ACD2A3" w14:textId="77777777" w:rsidR="00265842" w:rsidRPr="00540081" w:rsidRDefault="00265842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Flight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4B199866" w14:textId="6357EFE4" w:rsidR="00265842" w:rsidRPr="00540081" w:rsidRDefault="00E904CD" w:rsidP="0054008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65842" w:rsidRPr="00540081" w14:paraId="2EF0C66B" w14:textId="77777777" w:rsidTr="0026584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3" w:type="dxa"/>
                                </w:tcPr>
                                <w:p w14:paraId="63655026" w14:textId="77777777" w:rsidR="00265842" w:rsidRPr="00CD3FE5" w:rsidRDefault="00265842" w:rsidP="00540081">
                                  <w:pPr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</w:pPr>
                                  <w:r w:rsidRPr="00CD3FE5">
                                    <w:rPr>
                                      <w:rFonts w:ascii="Times New Roman" w:hAnsi="Times New Roman" w:cs="Times New Roman"/>
                                      <w:i w:val="0"/>
                                      <w:szCs w:val="20"/>
                                    </w:rPr>
                                    <w:t>Flight Total: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0C0B4BF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BE2CF4A" w14:textId="33AAFAF3" w:rsidR="00265842" w:rsidRPr="00540081" w:rsidRDefault="00E904CD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396.2 mA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73723CD" w14:textId="7EC28C63" w:rsidR="00265842" w:rsidRPr="00540081" w:rsidRDefault="00E904CD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1.938</w:t>
                                  </w:r>
                                  <w:r w:rsidR="00265842"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 xml:space="preserve"> W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96521BF" w14:textId="77777777" w:rsidR="00265842" w:rsidRPr="00540081" w:rsidRDefault="00265842" w:rsidP="0054008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67CC9804" w14:textId="77777777" w:rsidR="00265842" w:rsidRPr="00540081" w:rsidRDefault="00265842" w:rsidP="00540081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</w:pPr>
                                  <w:r w:rsidRPr="00540081">
                                    <w:rPr>
                                      <w:rFonts w:ascii="Times New Roman" w:hAnsi="Times New Roman" w:cs="Times New Roman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14:paraId="732B107B" w14:textId="10F1B7E9" w:rsidR="00F10748" w:rsidRDefault="00F10748" w:rsidP="00F107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IMU Power based on official tutorial listing 3.7 V lasting </w:t>
                            </w:r>
                            <w:r>
                              <w:rPr>
                                <w:b/>
                              </w:rPr>
                              <w:t>about</w:t>
                            </w:r>
                            <w:r>
                              <w:t xml:space="preserve"> six hours with 400mAh. Number increased by 8% for FOS.</w:t>
                            </w:r>
                          </w:p>
                          <w:p w14:paraId="1635FDC4" w14:textId="7934EF77" w:rsidR="00EF1879" w:rsidRDefault="00EF1879" w:rsidP="00F107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TeleMega</w:t>
                            </w:r>
                            <w:proofErr w:type="spellEnd"/>
                            <w:r>
                              <w:t xml:space="preserve"> numbers based off of running conditions with the minimum required voltage of 3.8 V still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7C7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" stroked="f">
                <v:textbox>
                  <w:txbxContent>
                    <w:tbl>
                      <w:tblPr>
                        <w:tblStyle w:val="GridTable7Colorful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3"/>
                        <w:gridCol w:w="1170"/>
                        <w:gridCol w:w="1350"/>
                        <w:gridCol w:w="1530"/>
                        <w:gridCol w:w="1080"/>
                        <w:gridCol w:w="1060"/>
                      </w:tblGrid>
                      <w:tr w:rsidR="00265842" w:rsidRPr="00540081" w14:paraId="4DB93E76" w14:textId="77777777" w:rsidTr="0026584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53" w:type="dxa"/>
                          </w:tcPr>
                          <w:p w14:paraId="66ACF8AA" w14:textId="77777777" w:rsidR="00265842" w:rsidRPr="00540081" w:rsidRDefault="00265842" w:rsidP="00540081">
                            <w:pP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4CC7A10" w14:textId="77777777" w:rsidR="00265842" w:rsidRPr="00540081" w:rsidRDefault="00265842" w:rsidP="0054008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Voltage draw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373654C" w14:textId="77777777" w:rsidR="00265842" w:rsidRPr="00540081" w:rsidRDefault="00265842" w:rsidP="0054008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Amp Draw (each)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D01D1E6" w14:textId="77777777" w:rsidR="00265842" w:rsidRPr="00540081" w:rsidRDefault="00265842" w:rsidP="0054008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Power Draw (each)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9DE54B9" w14:textId="77777777" w:rsidR="00265842" w:rsidRPr="00540081" w:rsidRDefault="00265842" w:rsidP="0054008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Flight or Test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716513E5" w14:textId="77777777" w:rsidR="00265842" w:rsidRPr="00540081" w:rsidRDefault="00265842" w:rsidP="0054008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Quantity</w:t>
                            </w:r>
                          </w:p>
                        </w:tc>
                      </w:tr>
                      <w:tr w:rsidR="00265842" w:rsidRPr="00540081" w14:paraId="01FEAF77" w14:textId="77777777" w:rsidTr="0026584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569E21E3" w14:textId="77777777" w:rsidR="00265842" w:rsidRPr="00CD3FE5" w:rsidRDefault="00265842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 w:rsidRPr="00CD3FE5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Thermocouple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86E652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3.3 V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13E9DFF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Negligible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A40210B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94081EE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Both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7AC5669E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265842" w:rsidRPr="00540081" w14:paraId="04C5AFF0" w14:textId="77777777" w:rsidTr="0026584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229E29A5" w14:textId="2CC176DA" w:rsidR="00265842" w:rsidRPr="00CD3FE5" w:rsidRDefault="00265842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 w:rsidRPr="00CD3FE5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IMU</w:t>
                            </w:r>
                            <w:r w:rsidR="00F10748" w:rsidRPr="00F10748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8B06860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3.3 V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2A0F5A8" w14:textId="6A2E1FD7" w:rsidR="00265842" w:rsidRPr="00540081" w:rsidRDefault="00F10748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1.2 mA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3FCEC26" w14:textId="203382BB" w:rsidR="00265842" w:rsidRPr="00540081" w:rsidRDefault="00F10748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3.96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mW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58FC3788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Flight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5EEB526B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265842" w:rsidRPr="00540081" w14:paraId="5E61DE3B" w14:textId="77777777" w:rsidTr="0026584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2EFB2E3B" w14:textId="77777777" w:rsidR="00265842" w:rsidRPr="00CD3FE5" w:rsidRDefault="00265842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 w:rsidRPr="00CD3FE5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Strain Gauge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5294F11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5 V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CCB43E0" w14:textId="3643702B" w:rsidR="00265842" w:rsidRPr="00540081" w:rsidRDefault="00EF1879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100 m</w:t>
                            </w:r>
                            <w:r w:rsidR="00265842"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CF7B63A" w14:textId="2B55B59C" w:rsidR="00265842" w:rsidRPr="00540081" w:rsidRDefault="00EF1879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500</w:t>
                            </w:r>
                            <w:r w:rsidR="00265842"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</w:t>
                            </w:r>
                            <w:r w:rsidR="00265842"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W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36169E58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Flight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1CC5768E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265842" w:rsidRPr="00540081" w14:paraId="4BD5199D" w14:textId="77777777" w:rsidTr="0026584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3EE3F631" w14:textId="77777777" w:rsidR="00265842" w:rsidRPr="00CD3FE5" w:rsidRDefault="00265842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 w:rsidRPr="00CD3FE5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Pressure Transducer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A689B07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12 V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2A104498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10 mA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D244805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120 </w:t>
                            </w:r>
                            <w:proofErr w:type="spellStart"/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mW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03EBC8A1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Testing 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077C6FAE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265842" w:rsidRPr="00540081" w14:paraId="1248EBEC" w14:textId="77777777" w:rsidTr="0026584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494466BD" w14:textId="088B415E" w:rsidR="00265842" w:rsidRPr="00CD3FE5" w:rsidRDefault="002E1183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TeleMega</w:t>
                            </w:r>
                            <w:r w:rsidR="00EF1879" w:rsidRPr="00EF1879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0263E2B" w14:textId="7AA58432" w:rsidR="00265842" w:rsidRPr="00540081" w:rsidRDefault="00EF1879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3.</w:t>
                            </w:r>
                            <w:r w:rsidR="00887BBB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V 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62BEBD6" w14:textId="0B6620D0" w:rsidR="00265842" w:rsidRPr="00540081" w:rsidRDefault="00EF1879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150 mA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E034004" w14:textId="5A1BE956" w:rsidR="00265842" w:rsidRPr="00540081" w:rsidRDefault="00E904CD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570</w:t>
                            </w:r>
                            <w:r w:rsidR="00265842"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1879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</w:t>
                            </w:r>
                            <w:r w:rsidR="00265842"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W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6DBBBA09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Flight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55DCCA47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265842" w:rsidRPr="00540081" w14:paraId="2FF84B16" w14:textId="77777777" w:rsidTr="0026584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128F8651" w14:textId="4775E32D" w:rsidR="00265842" w:rsidRPr="00CD3FE5" w:rsidRDefault="002E1183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Arduino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7209324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5 V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27B98B05" w14:textId="5432EA3A" w:rsidR="00265842" w:rsidRPr="00540081" w:rsidRDefault="00F10748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25</w:t>
                            </w:r>
                            <w:r w:rsidR="00EF1879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4170879" w14:textId="15F10FB0" w:rsidR="00265842" w:rsidRPr="00540081" w:rsidRDefault="00EF1879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125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mW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52ACD2A3" w14:textId="77777777" w:rsidR="00265842" w:rsidRPr="00540081" w:rsidRDefault="00265842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Flight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4B199866" w14:textId="6357EFE4" w:rsidR="00265842" w:rsidRPr="00540081" w:rsidRDefault="00E904CD" w:rsidP="0054008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265842" w:rsidRPr="00540081" w14:paraId="2EF0C66B" w14:textId="77777777" w:rsidTr="0026584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3" w:type="dxa"/>
                          </w:tcPr>
                          <w:p w14:paraId="63655026" w14:textId="77777777" w:rsidR="00265842" w:rsidRPr="00CD3FE5" w:rsidRDefault="00265842" w:rsidP="00540081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</w:pPr>
                            <w:r w:rsidRPr="00CD3FE5">
                              <w:rPr>
                                <w:rFonts w:ascii="Times New Roman" w:hAnsi="Times New Roman" w:cs="Times New Roman"/>
                                <w:i w:val="0"/>
                                <w:szCs w:val="20"/>
                              </w:rPr>
                              <w:t>Flight Total: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0C0B4BF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BE2CF4A" w14:textId="33AAFAF3" w:rsidR="00265842" w:rsidRPr="00540081" w:rsidRDefault="00E904CD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396.2 mA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530" w:type="dxa"/>
                          </w:tcPr>
                          <w:p w14:paraId="073723CD" w14:textId="7EC28C63" w:rsidR="00265842" w:rsidRPr="00540081" w:rsidRDefault="00E904CD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1.938</w:t>
                            </w:r>
                            <w:r w:rsidR="00265842"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W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96521BF" w14:textId="77777777" w:rsidR="00265842" w:rsidRPr="00540081" w:rsidRDefault="00265842" w:rsidP="0054008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 w14:paraId="67CC9804" w14:textId="77777777" w:rsidR="00265842" w:rsidRPr="00540081" w:rsidRDefault="00265842" w:rsidP="00540081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54008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13</w:t>
                            </w:r>
                          </w:p>
                        </w:tc>
                      </w:tr>
                    </w:tbl>
                    <w:p w14:paraId="732B107B" w14:textId="10F1B7E9" w:rsidR="00F10748" w:rsidRDefault="00F10748" w:rsidP="00F107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IMU Power based on official tutorial listing 3.7 V lasting </w:t>
                      </w:r>
                      <w:r>
                        <w:rPr>
                          <w:b/>
                        </w:rPr>
                        <w:t>about</w:t>
                      </w:r>
                      <w:r>
                        <w:t xml:space="preserve"> six hours with 400mAh. Number increased by 8% for FOS.</w:t>
                      </w:r>
                    </w:p>
                    <w:p w14:paraId="1635FDC4" w14:textId="7934EF77" w:rsidR="00EF1879" w:rsidRDefault="00EF1879" w:rsidP="00F107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TeleMega</w:t>
                      </w:r>
                      <w:proofErr w:type="spellEnd"/>
                      <w:r>
                        <w:t xml:space="preserve"> numbers based off of running conditions with the minimum required voltage of 3.8 V still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289FDCED" w:rsidR="00AD083E" w:rsidRPr="00AD083E" w:rsidRDefault="006A498F" w:rsidP="00AD083E">
      <w:r>
        <w:rPr>
          <w:sz w:val="24"/>
          <w:szCs w:val="24"/>
        </w:rPr>
        <w:t xml:space="preserve">This week I </w:t>
      </w:r>
      <w:r w:rsidR="00837F9B">
        <w:rPr>
          <w:sz w:val="24"/>
          <w:szCs w:val="24"/>
        </w:rPr>
        <w:t xml:space="preserve">will continue to work with the IMU </w:t>
      </w:r>
      <w:r w:rsidR="00BD0C6B">
        <w:rPr>
          <w:sz w:val="24"/>
          <w:szCs w:val="24"/>
        </w:rPr>
        <w:t xml:space="preserve">and hope to have the I2C communication set up so that we will have more control over what modes the IMU is in, as well as already having a working and tested IMU data collection and calibration program. If this is accomplished, I will move back to the </w:t>
      </w:r>
      <w:proofErr w:type="spellStart"/>
      <w:r w:rsidR="00BD0C6B">
        <w:rPr>
          <w:sz w:val="24"/>
          <w:szCs w:val="24"/>
        </w:rPr>
        <w:t>XBees</w:t>
      </w:r>
      <w:proofErr w:type="spellEnd"/>
      <w:r w:rsidR="00BD0C6B">
        <w:rPr>
          <w:sz w:val="24"/>
          <w:szCs w:val="24"/>
        </w:rPr>
        <w:t xml:space="preserve"> to work on the wireless network more. 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43133" w14:textId="77777777" w:rsidR="00711137" w:rsidRDefault="00711137">
      <w:r>
        <w:separator/>
      </w:r>
    </w:p>
    <w:p w14:paraId="429058EE" w14:textId="77777777" w:rsidR="00711137" w:rsidRDefault="00711137"/>
  </w:endnote>
  <w:endnote w:type="continuationSeparator" w:id="0">
    <w:p w14:paraId="2D217630" w14:textId="77777777" w:rsidR="00711137" w:rsidRDefault="00711137">
      <w:r>
        <w:continuationSeparator/>
      </w:r>
    </w:p>
    <w:p w14:paraId="77BFD591" w14:textId="77777777" w:rsidR="00711137" w:rsidRDefault="007111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11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C3A4C" w14:textId="77777777" w:rsidR="00711137" w:rsidRDefault="00711137">
      <w:r>
        <w:separator/>
      </w:r>
    </w:p>
    <w:p w14:paraId="5D752F74" w14:textId="77777777" w:rsidR="00711137" w:rsidRDefault="00711137"/>
  </w:footnote>
  <w:footnote w:type="continuationSeparator" w:id="0">
    <w:p w14:paraId="68F235DA" w14:textId="77777777" w:rsidR="00711137" w:rsidRDefault="00711137">
      <w:r>
        <w:continuationSeparator/>
      </w:r>
    </w:p>
    <w:p w14:paraId="2F08DA6B" w14:textId="77777777" w:rsidR="00711137" w:rsidRDefault="0071113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5046"/>
    <w:multiLevelType w:val="hybridMultilevel"/>
    <w:tmpl w:val="CF42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A0275"/>
    <w:rsid w:val="000B4B74"/>
    <w:rsid w:val="000D4049"/>
    <w:rsid w:val="000F5361"/>
    <w:rsid w:val="001720F3"/>
    <w:rsid w:val="001D7A40"/>
    <w:rsid w:val="001F1EDD"/>
    <w:rsid w:val="002109E2"/>
    <w:rsid w:val="00233620"/>
    <w:rsid w:val="00265842"/>
    <w:rsid w:val="00292420"/>
    <w:rsid w:val="002E1183"/>
    <w:rsid w:val="005673B8"/>
    <w:rsid w:val="005F527F"/>
    <w:rsid w:val="006A498F"/>
    <w:rsid w:val="006D15C8"/>
    <w:rsid w:val="00711137"/>
    <w:rsid w:val="00837F9B"/>
    <w:rsid w:val="00887BBB"/>
    <w:rsid w:val="008D1151"/>
    <w:rsid w:val="008D539D"/>
    <w:rsid w:val="00A75BCA"/>
    <w:rsid w:val="00AD083E"/>
    <w:rsid w:val="00BA75A3"/>
    <w:rsid w:val="00BD0C6B"/>
    <w:rsid w:val="00BF4906"/>
    <w:rsid w:val="00D06B43"/>
    <w:rsid w:val="00D761E1"/>
    <w:rsid w:val="00E904CD"/>
    <w:rsid w:val="00EB5621"/>
    <w:rsid w:val="00EF1879"/>
    <w:rsid w:val="00F10748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84143295-CEA4-4420-90A5-6A1099E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5842"/>
    <w:pPr>
      <w:spacing w:after="200"/>
      <w:jc w:val="both"/>
    </w:pPr>
    <w:rPr>
      <w:rFonts w:ascii="Times New Roman" w:eastAsiaTheme="minorHAnsi" w:hAnsi="Times New Roman" w:cstheme="minorBidi"/>
      <w:b/>
      <w:bCs/>
      <w:sz w:val="20"/>
      <w:szCs w:val="18"/>
    </w:rPr>
  </w:style>
  <w:style w:type="table" w:customStyle="1" w:styleId="GridTable7Colorful1">
    <w:name w:val="Grid Table 7 Colorful1"/>
    <w:basedOn w:val="TableNormal"/>
    <w:uiPriority w:val="52"/>
    <w:rsid w:val="00265842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F1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C339F"/>
    <w:rsid w:val="00121B31"/>
    <w:rsid w:val="005D514D"/>
    <w:rsid w:val="00857C44"/>
    <w:rsid w:val="00B60BC3"/>
    <w:rsid w:val="00E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111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Bradford Stricklin</cp:lastModifiedBy>
  <cp:revision>5</cp:revision>
  <dcterms:created xsi:type="dcterms:W3CDTF">2015-10-12T22:21:00Z</dcterms:created>
  <dcterms:modified xsi:type="dcterms:W3CDTF">2015-10-13T00:12:00Z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
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627B0" w14:textId="77777777" w:rsidR="00F37651" w:rsidRPr="000B4B74" w:rsidRDefault="00F3417D" w:rsidP="005673B8">
      <w:pPr>
        <w:pStyle w:val="Title"/>
        <w:rPr>
          <w:rFonts w:ascii="Arial" w:hAnsi="Arial" w:cs="Arial"/>
        </w:rPr>
      </w:pPr>
      <w:r>
        <w:rPr>
          <w:rFonts w:ascii="Arial" w:hAnsi="Arial" w:cs="Arial"/>
        </w:rPr>
        <w:t xml:space="preserve">weekly </w:t>
      </w:r>
      <w:r w:rsidR="000D4049" w:rsidRPr="000B4B74">
        <w:rPr>
          <w:rFonts w:ascii="Arial" w:hAnsi="Arial" w:cs="Arial"/>
        </w:rPr>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rsidRPr="000B4B74" w14:paraId="283DD837" w14:textId="77777777" w:rsidTr="000B4B74">
        <w:trPr>
          <w:cantSplit/>
          <w:trHeight w:val="288"/>
        </w:trPr>
        <w:tc>
          <w:tcPr>
            <w:tcW w:w="1352" w:type="dxa"/>
          </w:tcPr>
          <w:p w14:paraId="790F005B" w14:textId="77777777" w:rsidR="005673B8" w:rsidRPr="000B4B74" w:rsidRDefault="005673B8" w:rsidP="005673B8">
            <w:pPr>
              <w:pStyle w:val="Heading1"/>
              <w:rPr>
                <w:rFonts w:ascii="Arial" w:hAnsi="Arial" w:cs="Arial"/>
              </w:rPr>
            </w:pPr>
            <w:r w:rsidRPr="000B4B74">
              <w:rPr>
                <w:rFonts w:ascii="Arial" w:hAnsi="Arial" w:cs="Arial"/>
              </w:rPr>
              <w:t>to:</w:t>
            </w:r>
          </w:p>
        </w:tc>
        <w:tc>
          <w:tcPr>
            <w:tcW w:w="7288" w:type="dxa"/>
          </w:tcPr>
          <w:p w14:paraId="2547B2D8" w14:textId="77777777" w:rsidR="005673B8" w:rsidRPr="000B4B74" w:rsidRDefault="000B4B74" w:rsidP="000B4B74">
            <w:pPr>
              <w:pStyle w:val="Heading2"/>
              <w:rPr>
                <w:rFonts w:ascii="Arial" w:hAnsi="Arial" w:cs="Arial"/>
              </w:rPr>
            </w:pPr>
            <w:r w:rsidRPr="000B4B74">
              <w:rPr>
                <w:rFonts w:ascii="Arial" w:hAnsi="Arial" w:cs="Arial"/>
              </w:rPr>
              <w:t>James Pettit</w:t>
            </w:r>
          </w:p>
        </w:tc>
      </w:tr>
      <w:tr w:rsidR="005673B8" w:rsidRPr="000B4B74" w14:paraId="69337638" w14:textId="77777777" w:rsidTr="000B4B74">
        <w:trPr>
          <w:cantSplit/>
          <w:trHeight w:val="288"/>
        </w:trPr>
        <w:tc>
          <w:tcPr>
            <w:tcW w:w="1352" w:type="dxa"/>
          </w:tcPr>
          <w:p w14:paraId="11C11094" w14:textId="77777777" w:rsidR="005673B8" w:rsidRPr="000B4B74" w:rsidRDefault="005673B8" w:rsidP="005673B8">
            <w:pPr>
              <w:pStyle w:val="Heading1"/>
              <w:rPr>
                <w:rFonts w:ascii="Arial" w:hAnsi="Arial" w:cs="Arial"/>
              </w:rPr>
            </w:pPr>
            <w:r w:rsidRPr="000B4B74">
              <w:rPr>
                <w:rFonts w:ascii="Arial" w:hAnsi="Arial" w:cs="Arial"/>
              </w:rPr>
              <w:t>from:</w:t>
            </w:r>
          </w:p>
        </w:tc>
        <w:tc>
          <w:tcPr>
            <w:tcW w:w="7288" w:type="dxa"/>
          </w:tcPr>
          <w:p w14:paraId="7CB33F8F" w14:textId="214CD20B" w:rsidR="005673B8" w:rsidRPr="000B4B74" w:rsidRDefault="00CF2A29" w:rsidP="00D06B43">
            <w:pPr>
              <w:pStyle w:val="Heading2"/>
              <w:rPr>
                <w:rFonts w:ascii="Arial" w:hAnsi="Arial" w:cs="Arial"/>
              </w:rPr>
            </w:pPr>
            <w:r>
              <w:rPr>
                <w:rFonts w:ascii="Arial" w:hAnsi="Arial" w:cs="Arial"/>
              </w:rPr>
              <w:t>Bradford Stricklin</w:t>
            </w:r>
          </w:p>
        </w:tc>
      </w:tr>
      <w:tr w:rsidR="005673B8" w:rsidRPr="000B4B74" w14:paraId="6CD658AE" w14:textId="77777777" w:rsidTr="000B4B74">
        <w:trPr>
          <w:cantSplit/>
          <w:trHeight w:val="288"/>
        </w:trPr>
        <w:tc>
          <w:tcPr>
            <w:tcW w:w="1352" w:type="dxa"/>
          </w:tcPr>
          <w:p w14:paraId="2282443B" w14:textId="77777777" w:rsidR="005673B8" w:rsidRPr="000B4B74" w:rsidRDefault="005673B8" w:rsidP="005673B8">
            <w:pPr>
              <w:pStyle w:val="Heading1"/>
              <w:rPr>
                <w:rFonts w:ascii="Arial" w:hAnsi="Arial" w:cs="Arial"/>
              </w:rPr>
            </w:pPr>
            <w:r w:rsidRPr="000B4B74">
              <w:rPr>
                <w:rFonts w:ascii="Arial" w:hAnsi="Arial" w:cs="Arial"/>
              </w:rPr>
              <w:t>subject:</w:t>
            </w:r>
          </w:p>
        </w:tc>
        <w:tc>
          <w:tcPr>
            <w:tcW w:w="7288" w:type="dxa"/>
          </w:tcPr>
          <w:p w14:paraId="4D6634DE" w14:textId="49AE5988" w:rsidR="005673B8" w:rsidRPr="000B4B74" w:rsidRDefault="00D06B43" w:rsidP="00D06B43">
            <w:pPr>
              <w:pStyle w:val="Heading2"/>
              <w:rPr>
                <w:rFonts w:ascii="Arial" w:hAnsi="Arial" w:cs="Arial"/>
              </w:rPr>
            </w:pPr>
            <w:r>
              <w:rPr>
                <w:rFonts w:ascii="Arial" w:hAnsi="Arial" w:cs="Arial"/>
              </w:rPr>
              <w:t>srt week 1</w:t>
            </w:r>
          </w:p>
        </w:tc>
      </w:tr>
      <w:tr w:rsidR="005673B8" w:rsidRPr="000B4B74" w14:paraId="49A5E6D6" w14:textId="77777777" w:rsidTr="000B4B74">
        <w:trPr>
          <w:cantSplit/>
          <w:trHeight w:val="288"/>
        </w:trPr>
        <w:tc>
          <w:tcPr>
            <w:tcW w:w="1352" w:type="dxa"/>
          </w:tcPr>
          <w:p w14:paraId="0ECD0DBE" w14:textId="77777777" w:rsidR="005673B8" w:rsidRPr="000B4B74" w:rsidRDefault="005673B8" w:rsidP="005673B8">
            <w:pPr>
              <w:pStyle w:val="Heading1"/>
              <w:rPr>
                <w:rFonts w:ascii="Arial" w:hAnsi="Arial" w:cs="Arial"/>
              </w:rPr>
            </w:pPr>
            <w:r w:rsidRPr="000B4B74">
              <w:rPr>
                <w:rFonts w:ascii="Arial" w:hAnsi="Arial" w:cs="Arial"/>
              </w:rPr>
              <w:t>date:</w:t>
            </w:r>
          </w:p>
        </w:tc>
        <w:sdt>
          <w:sdtPr>
            <w:rPr>
              <w:rFonts w:ascii="Arial" w:hAnsi="Arial" w:cs="Arial"/>
            </w:rPr>
            <w:alias w:val="Date"/>
            <w:tag w:val="Date"/>
            <w:id w:val="85081685"/>
            <w:placeholder>
              <w:docPart w:val="D9C5047102944BE381576DEBB7798055"/>
            </w:placeholder>
            <w:date w:fullDate="2015-09-13T00:00:00Z">
              <w:dateFormat w:val="MMMM d, yyyy"/>
              <w:lid w:val="en-US"/>
              <w:storeMappedDataAs w:val="dateTime"/>
              <w:calendar w:val="gregorian"/>
            </w:date>
          </w:sdtPr>
          <w:sdtEndPr/>
          <w:sdtContent>
            <w:tc>
              <w:tcPr>
                <w:tcW w:w="7288" w:type="dxa"/>
              </w:tcPr>
              <w:p w14:paraId="3ACC0F11" w14:textId="494E37ED" w:rsidR="005673B8" w:rsidRPr="000B4B74" w:rsidRDefault="00D06B43" w:rsidP="00F358EA">
                <w:pPr>
                  <w:pStyle w:val="Heading2"/>
                  <w:rPr>
                    <w:rFonts w:ascii="Arial" w:hAnsi="Arial" w:cs="Arial"/>
                  </w:rPr>
                </w:pPr>
                <w:r>
                  <w:rPr>
                    <w:rFonts w:ascii="Arial" w:hAnsi="Arial" w:cs="Arial"/>
                  </w:rPr>
                  <w:t>September 13, 2015</w:t>
                </w:r>
              </w:p>
            </w:tc>
          </w:sdtContent>
        </w:sdt>
      </w:tr>
      <w:tr w:rsidR="005673B8" w14:paraId="42FC1D9C" w14:textId="77777777" w:rsidTr="000B4B74">
        <w:trPr>
          <w:cantSplit/>
          <w:trHeight w:val="288"/>
        </w:trPr>
        <w:tc>
          <w:tcPr>
            <w:tcW w:w="1352" w:type="dxa"/>
            <w:tcBorders>
              <w:bottom w:val="single" w:sz="4" w:space="0" w:color="404040" w:themeColor="text1" w:themeTint="BF"/>
            </w:tcBorders>
          </w:tcPr>
          <w:p w14:paraId="445EB5C8" w14:textId="77777777" w:rsidR="005673B8" w:rsidRPr="005673B8" w:rsidRDefault="005673B8" w:rsidP="005673B8">
            <w:pPr>
              <w:pStyle w:val="Heading1"/>
              <w:rPr>
                <w:b w:val="0"/>
              </w:rPr>
            </w:pPr>
          </w:p>
        </w:tc>
        <w:tc>
          <w:tcPr>
            <w:tcW w:w="7288" w:type="dxa"/>
            <w:tcBorders>
              <w:bottom w:val="single" w:sz="4" w:space="0" w:color="404040" w:themeColor="text1" w:themeTint="BF"/>
            </w:tcBorders>
          </w:tcPr>
          <w:p w14:paraId="2BA6ACC4" w14:textId="77777777" w:rsidR="005673B8" w:rsidRDefault="005673B8" w:rsidP="005673B8">
            <w:pPr>
              <w:pStyle w:val="Heading1"/>
            </w:pPr>
          </w:p>
        </w:tc>
      </w:tr>
    </w:tbl>
    <w:p w14:paraId="659EEDF3" w14:textId="77777777" w:rsidR="00F37651" w:rsidRDefault="001D7A40" w:rsidP="000B4B74">
      <w:pPr>
        <w:pStyle w:val="BodyText"/>
        <w:ind w:firstLine="0"/>
        <w:rPr>
          <w:rFonts w:ascii="Arial" w:hAnsi="Arial" w:cs="Arial"/>
          <w:b/>
        </w:rPr>
      </w:pPr>
      <w:r>
        <w:rPr>
          <w:rFonts w:ascii="Arial" w:hAnsi="Arial" w:cs="Arial"/>
          <w:b/>
        </w:rPr>
        <w:t>LAST</w:t>
      </w:r>
      <w:r w:rsidR="000B4B74" w:rsidRPr="000B4B74">
        <w:rPr>
          <w:rFonts w:ascii="Arial" w:hAnsi="Arial" w:cs="Arial"/>
          <w:b/>
        </w:rPr>
        <w:t xml:space="preserve"> WEEK</w:t>
      </w:r>
    </w:p>
    <w:p w14:paraId="02749FC2" w14:textId="40031244" w:rsidR="00D06B43" w:rsidRPr="000B4B74" w:rsidRDefault="00CF2A29" w:rsidP="000B4B74">
      <w:pPr>
        <w:pStyle w:val="BodyText"/>
        <w:ind w:firstLine="0"/>
        <w:rPr>
          <w:rFonts w:ascii="Arial" w:hAnsi="Arial" w:cs="Arial"/>
        </w:rPr>
      </w:pPr>
      <w:r>
        <w:rPr>
          <w:sz w:val="24"/>
          <w:szCs w:val="24"/>
        </w:rPr>
        <w:t xml:space="preserve">Last week, we were assigned the task of familiarizing ourselves with the new rules for the advanced category as well as coming up with two or three ideas for the payload. The payload should have research merit and would ideally involve grades K-12 in some capacity (for extra points in scoring). </w:t>
      </w:r>
    </w:p>
    <w:p w14:paraId="6A8DFC17" w14:textId="77777777" w:rsidR="008D1151" w:rsidRDefault="001D7A40" w:rsidP="000B4B74">
      <w:pPr>
        <w:pStyle w:val="BodyText"/>
        <w:ind w:firstLine="0"/>
        <w:rPr>
          <w:rFonts w:ascii="Arial" w:hAnsi="Arial" w:cs="Arial"/>
        </w:rPr>
      </w:pPr>
      <w:r>
        <w:rPr>
          <w:rFonts w:ascii="Arial" w:hAnsi="Arial" w:cs="Arial"/>
          <w:b/>
        </w:rPr>
        <w:t>THIS</w:t>
      </w:r>
      <w:r w:rsidR="006D15C8">
        <w:rPr>
          <w:rFonts w:ascii="Arial" w:hAnsi="Arial" w:cs="Arial"/>
          <w:b/>
        </w:rPr>
        <w:t xml:space="preserve"> WEEK</w:t>
      </w:r>
    </w:p>
    <w:p w14:paraId="4ED3B8FB" w14:textId="77777777" w:rsidR="00AD083E" w:rsidRPr="00AD083E" w:rsidRDefault="00AD083E" w:rsidP="00AD083E"/>
    <w:p w14:paraId="37A2EED2" w14:textId="7F0B25A8" w:rsidR="00AD083E" w:rsidRPr="00AD083E" w:rsidRDefault="00CF2A29" w:rsidP="00AD083E">
      <w:r>
        <w:rPr>
          <w:sz w:val="24"/>
          <w:szCs w:val="24"/>
        </w:rPr>
        <w:t xml:space="preserve">After receiving the IMU from </w:t>
      </w:r>
      <w:proofErr w:type="spellStart"/>
      <w:r>
        <w:rPr>
          <w:sz w:val="24"/>
          <w:szCs w:val="24"/>
        </w:rPr>
        <w:t>Roshin</w:t>
      </w:r>
      <w:proofErr w:type="spellEnd"/>
      <w:r>
        <w:rPr>
          <w:sz w:val="24"/>
          <w:szCs w:val="24"/>
        </w:rPr>
        <w:t xml:space="preserve">, I will begin working on incorporating it with my Arduino Mega so as to create a proof of concept program. This program will output changes in position based on the changes in the orientation of the IMU. These outputs would then obviously be tied to electric motors for use in the active stability module. On top of this, I will be doing more research on payload possibilities once we have received word back on the clarifications of some of the rules. </w:t>
      </w:r>
      <w:bookmarkStart w:id="0" w:name="_GoBack"/>
      <w:bookmarkEnd w:id="0"/>
    </w:p>
    <w:p w14:paraId="76D2CB62" w14:textId="77777777" w:rsidR="00AD083E" w:rsidRPr="00AD083E" w:rsidRDefault="00AD083E" w:rsidP="00AD083E"/>
    <w:p w14:paraId="0BD1E176" w14:textId="77777777" w:rsidR="00AD083E" w:rsidRPr="00AD083E" w:rsidRDefault="00AD083E" w:rsidP="00AD083E"/>
    <w:p w14:paraId="11E9C349" w14:textId="77777777" w:rsidR="00AD083E" w:rsidRPr="00AD083E" w:rsidRDefault="00AD083E" w:rsidP="00AD083E"/>
    <w:p w14:paraId="294EC35E" w14:textId="77777777" w:rsidR="00AD083E" w:rsidRDefault="00AD083E" w:rsidP="00AD083E"/>
    <w:p w14:paraId="7D7A2278" w14:textId="77777777" w:rsidR="00AD083E" w:rsidRDefault="00AD083E" w:rsidP="00AD083E"/>
    <w:p w14:paraId="3EBE0537" w14:textId="77777777" w:rsidR="00AD083E" w:rsidRPr="00AD083E" w:rsidRDefault="00AD083E" w:rsidP="00AD083E">
      <w:pPr>
        <w:rPr>
          <w:sz w:val="24"/>
        </w:rPr>
      </w:pPr>
    </w:p>
    <w:sectPr w:rsidR="00AD083E" w:rsidRPr="00AD083E" w:rsidSect="00F37651">
      <w:footerReference w:type="even" r:id="rId7"/>
      <w:footerReference w:type="default" r:id="rId8"/>
      <w:footerReference w:type="first" r:id="rId9"/>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5836D" w14:textId="77777777" w:rsidR="00F05ADF" w:rsidRDefault="00F05ADF">
      <w:r>
        <w:separator/>
      </w:r>
    </w:p>
    <w:p w14:paraId="22DFA46C" w14:textId="77777777" w:rsidR="00F05ADF" w:rsidRDefault="00F05ADF"/>
  </w:endnote>
  <w:endnote w:type="continuationSeparator" w:id="0">
    <w:p w14:paraId="19B84074" w14:textId="77777777" w:rsidR="00F05ADF" w:rsidRDefault="00F05ADF">
      <w:r>
        <w:continuationSeparator/>
      </w:r>
    </w:p>
    <w:p w14:paraId="4C8D5FCE" w14:textId="77777777" w:rsidR="00F05ADF" w:rsidRDefault="00F05A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8962"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CE38F2A" w14:textId="77777777" w:rsidR="005673B8" w:rsidRDefault="005673B8">
    <w:pPr>
      <w:pStyle w:val="Footer"/>
    </w:pPr>
  </w:p>
  <w:p w14:paraId="07CD9171" w14:textId="77777777"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E964" w14:textId="77777777"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D06B43">
      <w:rPr>
        <w:rStyle w:val="PageNumber"/>
        <w:noProof/>
      </w:rPr>
      <w:t>2</w:t>
    </w:r>
    <w:r>
      <w:rPr>
        <w:rStyle w:val="PageNumber"/>
      </w:rPr>
      <w:fldChar w:fldCharType="end"/>
    </w:r>
  </w:p>
  <w:p w14:paraId="023C34F9" w14:textId="77777777"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27555" w14:textId="77777777"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F793F" w14:textId="77777777" w:rsidR="00F05ADF" w:rsidRDefault="00F05ADF">
      <w:r>
        <w:separator/>
      </w:r>
    </w:p>
    <w:p w14:paraId="3C0B4126" w14:textId="77777777" w:rsidR="00F05ADF" w:rsidRDefault="00F05ADF"/>
  </w:footnote>
  <w:footnote w:type="continuationSeparator" w:id="0">
    <w:p w14:paraId="25B5C3D6" w14:textId="77777777" w:rsidR="00F05ADF" w:rsidRDefault="00F05ADF">
      <w:r>
        <w:continuationSeparator/>
      </w:r>
    </w:p>
    <w:p w14:paraId="4926BE16" w14:textId="77777777" w:rsidR="00F05ADF" w:rsidRDefault="00F05AD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74"/>
    <w:rsid w:val="000B4B74"/>
    <w:rsid w:val="000D4049"/>
    <w:rsid w:val="001D7A40"/>
    <w:rsid w:val="001F1EDD"/>
    <w:rsid w:val="00292420"/>
    <w:rsid w:val="005673B8"/>
    <w:rsid w:val="006D15C8"/>
    <w:rsid w:val="008D1151"/>
    <w:rsid w:val="008D539D"/>
    <w:rsid w:val="00A75BCA"/>
    <w:rsid w:val="00AD083E"/>
    <w:rsid w:val="00CF2A29"/>
    <w:rsid w:val="00D06B43"/>
    <w:rsid w:val="00F05ADF"/>
    <w:rsid w:val="00F26BF8"/>
    <w:rsid w:val="00F3417D"/>
    <w:rsid w:val="00F358EA"/>
    <w:rsid w:val="00F37651"/>
    <w:rsid w:val="00FB39B4"/>
    <w:rsid w:val="60BA7918"/>
    <w:rsid w:val="674AE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0CD20"/>
  <w15:docId w15:val="{FF42CE6C-A89B-473C-B35C-700A09D3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C5047102944BE381576DEBB7798055"/>
        <w:category>
          <w:name w:val="General"/>
          <w:gallery w:val="placeholder"/>
        </w:category>
        <w:types>
          <w:type w:val="bbPlcHdr"/>
        </w:types>
        <w:behaviors>
          <w:behavior w:val="content"/>
        </w:behaviors>
        <w:guid w:val="{4D592166-CE16-4595-A61E-93AC5EC7BA44}"/>
      </w:docPartPr>
      <w:docPartBody>
        <w:p w:rsidR="00121B31" w:rsidRDefault="00857C44">
          <w:pPr>
            <w:pStyle w:val="D9C5047102944BE381576DEBB7798055"/>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C44"/>
    <w:rsid w:val="00121B31"/>
    <w:rsid w:val="00857C44"/>
    <w:rsid w:val="00A05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(elegant).dotx</Template>
  <TotalTime>7</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Z</dc:creator>
  <cp:keywords/>
  <cp:lastModifiedBy>Bradford Stricklin</cp:lastModifiedBy>
  <cp:revision>3</cp:revision>
  <dcterms:created xsi:type="dcterms:W3CDTF">2015-09-14T20:21:00Z</dcterms:created>
  <dcterms:modified xsi:type="dcterms:W3CDTF">2015-09-14T20:28:00Z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
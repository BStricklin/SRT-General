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757CB2A2" w:rsidR="005673B8" w:rsidRPr="000B4B74" w:rsidRDefault="000A0275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Bradford Stricklin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28AF74F2" w:rsidR="005673B8" w:rsidRPr="000B4B74" w:rsidRDefault="00EB5621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5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10-0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06BC786A" w:rsidR="005673B8" w:rsidRPr="000B4B74" w:rsidRDefault="00EB5621" w:rsidP="00EB5621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October 4,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02749FC2" w14:textId="12207AD3" w:rsidR="00D06B43" w:rsidRPr="000B4B74" w:rsidRDefault="00837F9B" w:rsidP="000B4B74">
      <w:pPr>
        <w:pStyle w:val="BodyText"/>
        <w:ind w:firstLine="0"/>
        <w:rPr>
          <w:rFonts w:ascii="Arial" w:hAnsi="Arial" w:cs="Arial"/>
        </w:rPr>
      </w:pPr>
      <w:r>
        <w:rPr>
          <w:sz w:val="24"/>
          <w:szCs w:val="24"/>
        </w:rPr>
        <w:t xml:space="preserve">This past week, I </w:t>
      </w:r>
      <w:r w:rsidR="00EB5621">
        <w:rPr>
          <w:sz w:val="24"/>
          <w:szCs w:val="24"/>
        </w:rPr>
        <w:t xml:space="preserve">successfully obtained the IMU straight from the Arduino via the serial port. This data, though still valid would is not calibrated or offset yet. I was able to find a program that already accomplishes this but instead uses I2C to communicate. I have been working on figuring this out with the IMU (as it designed to be compatible with I2C commands). On top of this, I have been working to connect the </w:t>
      </w:r>
      <w:proofErr w:type="spellStart"/>
      <w:r w:rsidR="00EB5621">
        <w:rPr>
          <w:sz w:val="24"/>
          <w:szCs w:val="24"/>
        </w:rPr>
        <w:t>XBees</w:t>
      </w:r>
      <w:proofErr w:type="spellEnd"/>
      <w:r w:rsidR="00EB5621">
        <w:rPr>
          <w:sz w:val="24"/>
          <w:szCs w:val="24"/>
        </w:rPr>
        <w:t xml:space="preserve"> over a </w:t>
      </w:r>
      <w:proofErr w:type="spellStart"/>
      <w:r w:rsidR="00EB5621">
        <w:rPr>
          <w:sz w:val="24"/>
          <w:szCs w:val="24"/>
        </w:rPr>
        <w:t>Zigbee</w:t>
      </w:r>
      <w:proofErr w:type="spellEnd"/>
      <w:r w:rsidR="00EB5621">
        <w:rPr>
          <w:sz w:val="24"/>
          <w:szCs w:val="24"/>
        </w:rPr>
        <w:t xml:space="preserve"> network. Though a two node network is simple, a three node network (one for launch control, one for launch pad, and one for the rocket itself) is more advanced and I am still working on sending directed messages between the nodes. Though I mana</w:t>
      </w:r>
      <w:r w:rsidR="00BD0C6B">
        <w:rPr>
          <w:sz w:val="24"/>
          <w:szCs w:val="24"/>
        </w:rPr>
        <w:t xml:space="preserve">ged to connect two over a </w:t>
      </w:r>
      <w:proofErr w:type="spellStart"/>
      <w:r w:rsidR="00BD0C6B">
        <w:rPr>
          <w:sz w:val="24"/>
          <w:szCs w:val="24"/>
        </w:rPr>
        <w:t>Zigbee</w:t>
      </w:r>
      <w:proofErr w:type="spellEnd"/>
      <w:r w:rsidR="00BD0C6B">
        <w:rPr>
          <w:sz w:val="24"/>
          <w:szCs w:val="24"/>
        </w:rPr>
        <w:t xml:space="preserve"> network (from there it is trivial to attach a third), the only successful communication has been over broadcast (where all nodes receive the message).</w:t>
      </w:r>
      <w:r>
        <w:rPr>
          <w:sz w:val="24"/>
          <w:szCs w:val="24"/>
        </w:rPr>
        <w:t xml:space="preserve"> </w: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37A2EED2" w14:textId="289FDCED" w:rsidR="00AD083E" w:rsidRPr="00AD083E" w:rsidRDefault="006A498F" w:rsidP="00AD083E">
      <w:r>
        <w:rPr>
          <w:sz w:val="24"/>
          <w:szCs w:val="24"/>
        </w:rPr>
        <w:t xml:space="preserve">This week I </w:t>
      </w:r>
      <w:r w:rsidR="00837F9B">
        <w:rPr>
          <w:sz w:val="24"/>
          <w:szCs w:val="24"/>
        </w:rPr>
        <w:t xml:space="preserve">will continue to work with the IMU </w:t>
      </w:r>
      <w:r w:rsidR="00BD0C6B">
        <w:rPr>
          <w:sz w:val="24"/>
          <w:szCs w:val="24"/>
        </w:rPr>
        <w:t xml:space="preserve">and hope to have the I2C communication set up so that we will have more control over what modes the IMU is in, as well as already having a working and tested IMU data collection and calibration program. If this is accomplished, I will move back to the </w:t>
      </w:r>
      <w:proofErr w:type="spellStart"/>
      <w:r w:rsidR="00BD0C6B">
        <w:rPr>
          <w:sz w:val="24"/>
          <w:szCs w:val="24"/>
        </w:rPr>
        <w:t>XBees</w:t>
      </w:r>
      <w:proofErr w:type="spellEnd"/>
      <w:r w:rsidR="00BD0C6B">
        <w:rPr>
          <w:sz w:val="24"/>
          <w:szCs w:val="24"/>
        </w:rPr>
        <w:t xml:space="preserve"> to work on the wireless network more. </w:t>
      </w:r>
      <w:bookmarkStart w:id="0" w:name="_GoBack"/>
      <w:bookmarkEnd w:id="0"/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81436" w14:textId="77777777" w:rsidR="00233620" w:rsidRDefault="00233620">
      <w:r>
        <w:separator/>
      </w:r>
    </w:p>
    <w:p w14:paraId="645C4890" w14:textId="77777777" w:rsidR="00233620" w:rsidRDefault="00233620"/>
  </w:endnote>
  <w:endnote w:type="continuationSeparator" w:id="0">
    <w:p w14:paraId="39262099" w14:textId="77777777" w:rsidR="00233620" w:rsidRDefault="00233620">
      <w:r>
        <w:continuationSeparator/>
      </w:r>
    </w:p>
    <w:p w14:paraId="06BD6660" w14:textId="77777777" w:rsidR="00233620" w:rsidRDefault="00233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6B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54BD7" w14:textId="77777777" w:rsidR="00233620" w:rsidRDefault="00233620">
      <w:r>
        <w:separator/>
      </w:r>
    </w:p>
    <w:p w14:paraId="7E2B3298" w14:textId="77777777" w:rsidR="00233620" w:rsidRDefault="00233620"/>
  </w:footnote>
  <w:footnote w:type="continuationSeparator" w:id="0">
    <w:p w14:paraId="09C23F3E" w14:textId="77777777" w:rsidR="00233620" w:rsidRDefault="00233620">
      <w:r>
        <w:continuationSeparator/>
      </w:r>
    </w:p>
    <w:p w14:paraId="7C00DE13" w14:textId="77777777" w:rsidR="00233620" w:rsidRDefault="002336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A0275"/>
    <w:rsid w:val="000B4B74"/>
    <w:rsid w:val="000D4049"/>
    <w:rsid w:val="000F5361"/>
    <w:rsid w:val="001720F3"/>
    <w:rsid w:val="001D7A40"/>
    <w:rsid w:val="001F1EDD"/>
    <w:rsid w:val="002109E2"/>
    <w:rsid w:val="00233620"/>
    <w:rsid w:val="00292420"/>
    <w:rsid w:val="005673B8"/>
    <w:rsid w:val="005F527F"/>
    <w:rsid w:val="006A498F"/>
    <w:rsid w:val="006D15C8"/>
    <w:rsid w:val="00837F9B"/>
    <w:rsid w:val="008D1151"/>
    <w:rsid w:val="008D539D"/>
    <w:rsid w:val="00A75BCA"/>
    <w:rsid w:val="00AD083E"/>
    <w:rsid w:val="00BA75A3"/>
    <w:rsid w:val="00BD0C6B"/>
    <w:rsid w:val="00D06B43"/>
    <w:rsid w:val="00D761E1"/>
    <w:rsid w:val="00EB5621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84143295-CEA4-4420-90A5-6A1099E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0C339F"/>
    <w:rsid w:val="00121B31"/>
    <w:rsid w:val="00857C44"/>
    <w:rsid w:val="00B60BC3"/>
    <w:rsid w:val="00E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lastModifiedBy>Bradford Stricklin</cp:lastModifiedBy>
  <cp:revision>3</cp:revision>
  <dcterms:created xsi:type="dcterms:W3CDTF">2015-10-05T05:11:00Z</dcterms:created>
  <dcterms:modified xsi:type="dcterms:W3CDTF">2015-10-05T05:16:00Z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